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我的左大腿筋一动就紧疼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您好，可以请问您这个症状出现多久了？有没有其他不适感觉？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半个月了，之前臀部上方有两天忽然很疼没办法蹲起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好的，谢谢您的回答。请问您有拍过X光或者MRI之类的检查吗？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拍过，轻微腰间盘突出压迫神经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好的，根据您的症状和检查结果，您可能患有腰椎间盘突出症。这种疾病是由于腰椎间盘突出，压迫神经根而引起的。建议您进行进一步的检查，如CT或MRI，以确定病情的严重程度。同时，您需要注意休息，避免剧烈运动和长时间保持同一姿势，以免加重病情。您可以服用止痛药物，如布洛芬或阿司匹林，以缓解疼痛。如果症状严重，您可能需要进行手术治疗。此外，建议您进行物理治疗，如按摩和理疗，以缓解疼痛和恢复功能。请遵循医生的建议进行治疗和维护，祝您早日康复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