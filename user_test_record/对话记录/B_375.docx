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我现在突然头疼是怎么回事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您好，很抱歉听到您最近出现了头疼的症状。我需要了解更多关于您的情况，以便能够更好地帮助您。首先，您能否告诉我头疼的具体位置和程度？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额头前，一般头疼，不是很严重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非常感谢您提供的信息。我需要进一步了解您的头疼情况。您是否有其他症状，例如恶心、呕吐、视力模糊、颈部僵硬或发热等？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好的，那么您最近是否有过任何头部受伤或外伤？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。根据您提供的症状，我建议您前往神经内科进行检查，以排除任何潜在的神经系统问题。您可能需要进行头部CT或MRI扫描来进一步评估您的症状。此外，您可能需要进行血液检查来排除其他潜在的疾病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