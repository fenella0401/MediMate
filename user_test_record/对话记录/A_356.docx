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腰痛脚痛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您好，感谢您向我咨询。我需要更多的信息来帮助您。首先，您能否告诉我您的腰痛和脚痛的具体症状是什么？例如，您是否感到疼痛、麻木、刺痛、僵硬或其他不适感？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感到刺痛，像针杂一样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好的，我明白了。您是否还有其他症状，例如发热、肿胀、红肿、排尿困难或疼痛等？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没有了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好的，感谢您的回答。基于您提供的症状，我建议您进行以下检查和检验：</w:t>
              <w:br/>
              <w:br/>
              <w:t>1. 腰椎和足部的X光检查，以排除骨折或其他骨骼问题。</w:t>
              <w:br/>
              <w:t>2. 血液检查，以排除感染或其他炎症性疾病的可能性。</w:t>
              <w:br/>
              <w:t>3. 神经传导速度测试，以评估神经功能是否正常。</w:t>
              <w:br/>
              <w:br/>
              <w:t>此外，我建议您咨询神经科医生或骨科医生，以获取更详细的评估和治疗建议。根据您的症状，您可能患有腰椎间盘突出或坐骨神经痛等疾病。请及时就医，以便得到正确的诊断和治疗。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