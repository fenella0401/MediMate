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我经常吃某些食物后会胃疼，应该怎么办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您好，请问您能详细描述一下您的症状吗？是什么时候开始出现的？胃疼的部位是哪里？还有其他的不适感觉吗？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症状是腹部疼痛，一阵一阵的感觉，大概时间三年左右，疼痛的部位是小腹位置，没有其他的不适感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请问您有做过相关的检查吗？比如血液检查、B超等？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没有做过检查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那我建议您去医院做一下相关的检查，以了解您的身体状况。根据您的症状描述，您可能患有慢性胃炎、胃溃疡、胃痉挛等疾病。建议您避免辛辣、油腻、刺激性食物，多吃清淡易消化的食物，定时定量进食，避免过饱过饥。同时，您可以服用一些抗酸药物，如奥美拉唑、雷贝拉唑等，以减轻胃酸对胃黏膜的刺激。如果症状严重，可以考虑使用抗生素治疗，如克拉霉素、甲硝唑等。此外，您还可以进行一些物理治疗，如热敷、按摩等，以缓解疼痛感。最后，建议您定期复查，以了解病情的变化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