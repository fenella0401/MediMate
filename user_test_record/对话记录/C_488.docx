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你好，我肚子痛怎么办呢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您好，请问您是什么时候开始感觉肚子痛的？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昨天晚上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好的，请问您的疼痛位置在哪里？是持续的疼痛还是间歇性的？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右下腹，持续疼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好的，您有没有其他不适的症状？比如恶心、呕吐、食欲不振等？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无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根据您的症状，可能是阑尾炎。建议您尽快到医院进行检查，以便及时治疗。阑尾炎是指阑尾发炎，常表现为右下腹痛、恶心、呕吐、发热等症状。如果不及时治疗，可能会引起阑尾穿孔、腹膜炎等严重并发症。治疗方案一般为手术切除阑尾，手术后需要注意休息，避免剧烈运动，遵医嘱进行药物治疗。建议您定期复查，以确保病情得到控制。祝您早日康复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