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头痛怎么回事怎么办？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头痛是一种常见的症状，可能由多种原因引起。根据您的描述，我建议您先进行一些常规检查，如血常规、肝功能、肾功能等，以排除器质性疾病的可能性。如果检查结果正常，我们可以考虑为原发性功能性头痛。原发性功能性头痛是一种常见的头痛类型，通常由心理因素引起，如焦虑、压力、睡眠不足等。针对这种情况，我们可以采取一些心理治疗的方法，如放松训练、认知行为疗法等，以缓解头痛症状。此外，保持良好的生活习惯也很重要，如规律作息、适量运动、饮食健康等，可以减少头痛的发生。如果您的头痛症状持续或加重，请及时就医，以便进行进一步的诊断和治疗。希望我的回答能对您有所帮助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