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我最近睡眠总是多次夜里惊醒，怎么回事怎么办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！听到您的困扰我很抱歉。根据您的描述，您近期夜间频繁醒来可能与多种因素有关，如精神紧张、焦虑以及生活习惯等。为了更准确地判断病因并给出建议，我需要了解一些更多的信息。首先，请问您是否有其他不适症状？比如头痛、头晕、食欲不振等？另外，您的生活作息是否规律？是否有良好的睡眠环境和睡眠习惯？这些信息对于我们进行进一步的分析和诊断非常重要。</w:t>
              <w:br/>
              <w:br/>
              <w:t>在目前情况下，我可以给您一些建议来改善睡眠质量：1.保持规律的作息时间，尽量每天固定的时间上床睡觉和起床;2.创造一个安静、舒适的睡眠环境，避免噪音和强光的干扰;3.放松身心，可以通过听音乐、阅读等方式来缓解压力;4.避免饮用含咖啡因的饮料或过多的液体在睡前;5.适当参加体育锻炼，但要避免剧烈运动在睡前;6.如果您有任何疑问或需要进一步帮助，请随时告诉我。希望我的回答对您有所帮助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如果您还有其他问题或需要进一步的帮助，请随时告诉我。祝愿您早日康复！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