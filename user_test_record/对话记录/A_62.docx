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我的髋关节每次一到夏季就会间歇性发作，感觉还有点像是肉痛，一会左边痛一会右边痛，经常是由于搬重物后，走路时间太久后，熬夜后等会发生，这是怎么回事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您在夏季会出现髋关节间歇性疼痛的情况。这种症状可能与多种因素有关，如肌肉疲劳、骨骼问题或其他潜在的疾病。为了更准确地确定病因，我建议您进行一些检查以排除其他可能的原因。首先，我们可以考虑拍个X光片来观察股骨头是否有坏死的可能。此外，还可以进行血常规和血沉检查，以了解是否存在炎症反应。这些检查有助于我们更好地了解病情并制定相应的治疗方案。</w:t>
              <w:br/>
              <w:br/>
              <w:t>在此期间，您可以尝试以下措施来缓解症状：1.保持适当的休息和睡眠，避免过度劳累;2.注意饮食均衡，增加富含钙质的食物摄入，如奶类、豆制品和鱼虾等;3.适量参加适合您的运动，如散步、游泳等;4.避免长时间站立或坐着，尽量多活动;5.使用热敷或冷敷的方法缓解疼痛，但请注意不要过度使用;6.如果疼痛持续不缓解或出现其他不适，请及时就医咨询专业医生的意见。希望您早日康复！如果您有任何疑问或需要进一步帮助，请随时告诉我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