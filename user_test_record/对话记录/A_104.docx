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很抱歉听到您的不适。根据您的描述，可能是由于肌肉疲劳或过度使用引起的。建议您先休息一段时间，避免剧烈运动和长时间保持同一姿势。同时，可以尝试一些简单的伸展运动来缓解疼痛。如果症状没有明显改善或加重，或者出现其他不适，请及时就医并进行进一步的检查以明确病因。除了肌肉疲劳外，还有可能与脊椎问题、坐骨神经痛等有关。如果您有任何疑问或需要进一步帮助，请随时告诉我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