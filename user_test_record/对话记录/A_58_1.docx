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膝盖前侧疼痛是怎么回事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您好，感谢您的耐心等候，我是智能健康咨询机器人医生。首先，我需要了解一些基本信息。请问您的性别和年龄是多少？</w:t>
              <w:br/>
              <w:br/>
              <w:t>（询问理由：不同性别和年龄段的人可能患有的疾病类型和概率不同，这些信息有助于缩小诊断范围。）</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性别：女，年龄：28</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了解了，接下来我想问一下，您疼痛的关节是哪个？疼痛大概持续了多久？起病是突然发生的还是逐渐出现的？</w:t>
              <w:br/>
              <w:br/>
              <w:t>（询问理由：了解疼痛的具体关节和持续时间可以帮助判断疼痛的原因和可能的疾病类型。起病的方式也可能提供疾病发展的线索。）</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膝关节，疼痛3天，突发</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好的，那么请问您的疼痛具体是在膝关节的哪个位置？疼痛的性质是怎样的（比如酸痛、刺痛、胀痛等）？疼痛的程度严重吗？是否有缓解或加剧的因素？</w:t>
              <w:br/>
              <w:br/>
              <w:t>（询问理由：这些信息有助于进一步确定疼痛的原因和可能的病理变化，以及疼痛的严重程度和影响因素。）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膝关节前侧，胀痛+酸痛。轻微疼痛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了解了，那么在疼痛发生前，您有没有受过外伤？或者有没有过度使用膝关节，比如长时间行走、上下楼梯等？还有，您是否有饮酒的习惯，或者气候变化对疼痛有影响？</w:t>
              <w:br/>
              <w:br/>
              <w:t>（询问理由：这些因素可能都是导致关节痛的诱因，了解这些信息有助于找到疼痛的具体原因。）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没有受过伤，骑了自行车，没有饮酒习惯，气候变化对疼痛无影响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明白了，那么请问您在疼痛期间，有没有出现关节红肿、压痛或者晨僵等现象？此外，您在疼痛发生后有没有做过任何检查或服用过药物？</w:t>
              <w:br/>
              <w:br/>
              <w:t>（询问理由：这些伴随症状和诊疗经过对于确定疾病类型和制定治疗方案非常重要。）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出现压痛情况，没有做过检查没有服用过药物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好的，最后我想了解一下您的一般情况。您的睡眠和运动状况如何？此外，您是否有痛风、类风湿等疾病的既往史？</w:t>
              <w:br/>
              <w:br/>
              <w:t>（询问理由：了解患者的一般情况和既往史对于评估整体健康状况和可能的疾病风险因素至关重要。）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睡眠质量一般，容易早醒，偶尔运动，没有通风和类风湿疾病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 **基本信息**：女性，28岁，无显著既往病史，无痛风和类风湿疾病史。</w:t>
              <w:br/>
              <w:t>- **主诉**：膝关节前侧疼痛，突发性，持续3天，骑自行车后出现。</w:t>
              <w:br/>
              <w:t>- **疼痛特征**：膝关节前侧出现胀痛和酸痛，疼痛程度轻微，有压痛。</w:t>
              <w:br/>
              <w:t>- **其他情况**：睡眠质量一般，容易早醒，偶尔运动，无外伤史，无饮酒习惯，气候变化对疼痛无影响。</w:t>
              <w:br/>
              <w:br/>
              <w:t>### 病情分析</w:t>
              <w:br/>
              <w:t>根据您的病史和症状，以下是对可能的原因进行分析：</w:t>
              <w:br/>
              <w:br/>
              <w:t>1. **运动损伤**：骑自行车可能导致膝关节前侧肌肉或软组织拉伤，如髌骨腱炎，这可以解释您的疼痛和压痛。</w:t>
              <w:br/>
              <w:t>2. **滑膜炎**：膝关节滑膜炎可能是由于骑自行车时的关节摩擦或微小损伤引起的炎症。</w:t>
              <w:br/>
              <w:t>3. **半月板或韧带损伤**：虽然这种损伤通常与急性扭转有关，但也有可能是由于慢性微小损伤累积导致。</w:t>
              <w:br/>
              <w:t>4. **其他因素**：考虑到您的年龄和性别，可能需要排除月经周期或激素水平变化对关节痛的影响。</w:t>
              <w:br/>
              <w:br/>
              <w:t>### 诊疗建议</w:t>
              <w:br/>
              <w:t>1. **推荐就医科室**：建议前往骨科或运动医学科就诊，如有必要，也可以咨询风湿免疫科。</w:t>
              <w:br/>
              <w:t>2. **就医紧急程度**：如果疼痛逐渐加剧或伴随其他症状（如关节肿胀、红色热痛等），应尽快就医。</w:t>
              <w:br/>
              <w:t>3. **推荐检查**：</w:t>
              <w:br/>
              <w:t xml:space="preserve">   - 初步体格检查：评估膝关节的稳定性和局部压痛。</w:t>
              <w:br/>
              <w:t xml:space="preserve">   - X光检查：排除骨折和其他结构性问题。</w:t>
              <w:br/>
              <w:t xml:space="preserve">   - 血液检查：排除炎症性关节炎。</w:t>
              <w:br/>
              <w:t xml:space="preserve">   - 如果症状持续或怀疑有半月板、韧带损伤，考虑进行MRI检查。</w:t>
              <w:br/>
              <w:t>4. **初步治疗方法**：</w:t>
              <w:br/>
              <w:t xml:space="preserve">   - 冷敷：在急性期（48小时内）使用冷敷减少炎症和肿胀。</w:t>
              <w:br/>
              <w:t xml:space="preserve">   - 止痛药：如布洛芬，在医生指导下使用。</w:t>
              <w:br/>
              <w:t xml:space="preserve">   - 休息：避免重复导致疼痛的活动。</w:t>
              <w:br/>
              <w:t xml:space="preserve">   - 物理治疗：急性期后，根据医生指导进行适当的物理治疗。</w:t>
              <w:br/>
              <w:br/>
              <w:t>### 生活习惯建议</w:t>
              <w:br/>
              <w:t>1. **运动**：避免可能导致疼痛的活动，逐渐恢复运动时，应进行充分的热身，并在必要时使用护具。</w:t>
              <w:br/>
              <w:t>2. **睡眠**：改善睡眠环境，保持规律作息，避免睡前使用电子设备。</w:t>
              <w:br/>
              <w:t>3. **饮食**：保持均衡饮食，适量摄入富含抗氧化剂和Omega-3的食物，减少咖啡因和糖分摄入。</w:t>
              <w:br/>
              <w:t>4. **体重管理**：保持适宜体重，以减少关节负担。</w:t>
              <w:br/>
              <w:t>5. **患者教育**：学习正确的膝关节使用和保养知识，提高自我管理疼痛的能力。</w:t>
              <w:br/>
              <w:br/>
              <w:t>请记住，以上建议不能替代专业医生的面对面诊断和治疗。建议您尽快就医，以便获得针对您个人情况的专业医疗建议和治疗。</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