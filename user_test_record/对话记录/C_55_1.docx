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我的左腰后侧酸痛，怎么回事？</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您好，感谢您的耐心等候，我是智能健康咨询机器人医生。首先，我需要了解一些基本信息来帮助分析您的症状。请问：</w:t>
              <w:br/>
              <w:br/>
              <w:t>1. 您的性别和年龄是多少？</w:t>
              <w:br/>
              <w:t xml:space="preserve">   - 询问理由：不同性别和年龄的人可能患有的疾病类型不同，这有助于缩小诊断范围。</w:t>
              <w:br/>
              <w:br/>
              <w:t>2. 这种疼痛开始的时间大约是什么时候？当时的情况是怎样的？</w:t>
              <w:br/>
              <w:t xml:space="preserve">   - 询问理由：了解疼痛的起病情况有助于判断疼痛的原因和病程。</w:t>
              <w:br/>
              <w:br/>
              <w:t>请您回答以上问题，我会根据您的信息继续询问。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我今年34岁，男性，大概疼痛了2周了</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了解了，谢谢您的回答。接下来，我需要了解一些关于疼痛的具体信息。请您回答以下问题：</w:t>
              <w:br/>
              <w:br/>
              <w:t>3. 疼痛具体位于腰部哪一侧？是持续性的还是间歇性的？疼痛的性质是怎样的（比如酸痛、刺痛、胀痛等）？</w:t>
              <w:br/>
              <w:t xml:space="preserve">   - 询问理由：疼痛的位置和性质有助于判断疼痛的可能来源，如肌肉、神经或内脏等问题。</w:t>
              <w:br/>
              <w:br/>
              <w:t>4. 疼痛的程度如何？一般持续多长时间？是否有任何活动或姿势会缓解或加剧疼痛？</w:t>
              <w:br/>
              <w:t xml:space="preserve">   - 询问理由：了解疼痛的程度和持续时间，以及缓解或加剧的因素，有助于进一步诊断和制定治疗计划。</w:t>
              <w:br/>
              <w:br/>
              <w:t>请您提供这些信息，我会继续帮助您分析。</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左侧后腰，疼痛断断续续，酸痛，还可以忍受，一般持续10分钟</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谢谢您的描述。根据您提供的信息，我还需要了解一些其他方面的情况：</w:t>
              <w:br/>
              <w:br/>
              <w:t>5. 您是否有注意到任何特定的诱因，比如外伤、长时间坐着或站着、过度劳累或受凉等？</w:t>
              <w:br/>
              <w:t xml:space="preserve">   - 询问理由：这些因素可能会引发或加剧腰背痛，有助于确定疼痛的原因。</w:t>
              <w:br/>
              <w:br/>
              <w:t>6. 疼痛是否有向其他部位放射的情况？比如腿部是否有疼痛或麻木感？</w:t>
              <w:br/>
              <w:t xml:space="preserve">   - 询问理由：放射性疼痛可能表明神经受压，这是诊断的一个重要线索。</w:t>
              <w:br/>
              <w:br/>
              <w:t>请您回答以上问题，这将有助于我进一步了解您的情况。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我觉得是久坐，然后吹空调，没有放射痛，有些麻木</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感谢您的详细回答。根据您提供的信息，我还需要了解以下几点：</w:t>
              <w:br/>
              <w:br/>
              <w:t>7. 您是否已经进行了任何诊疗，比如检查（如CT、腰椎X线片、核磁等）或使用了任何药物（如止痛药、膏药、针灸推拿等）？如果有，效果如何？</w:t>
              <w:br/>
              <w:t xml:space="preserve">   - 询问理由：了解之前的诊疗经过和疗效有助于判断病情的严重程度和可能的疾病类型。</w:t>
              <w:br/>
              <w:br/>
              <w:t>8. 您的一般情况如何，比如饮食、睡眠和体重是否有变化？</w:t>
              <w:br/>
              <w:t xml:space="preserve">   - 询问理由：这些信息有助于评估您的整体健康状况和可能的影响因素。</w:t>
              <w:br/>
              <w:br/>
              <w:t>9. 您是否有任何既往病史，比如风湿病、腰肌劳损或其他相关疾病？</w:t>
              <w:br/>
              <w:t xml:space="preserve">   - 询问理由：既往病史可能会影响当前的症状和治疗方案。</w:t>
              <w:br/>
              <w:br/>
              <w:t>请您回答这些问题，以便我能够提供更准确的分析和建议。</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没有去医院诊断。也没有疾病</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t>您是一位34岁的男性，主要症状为左侧后腰断断续续的酸痛，持续约2周。疼痛与久坐和吹空调有关，无放射性疼痛，但伴有左侧后腰的麻木感。既往病史中无已知的风湿病、腰肌劳损或其他相关疾病，且未进行过相关诊疗。</w:t>
              <w:br/>
              <w:br/>
              <w:t>### 病情分析</w:t>
              <w:br/>
              <w:t>结合您的症状和情况，以下是我的病情分析：</w:t>
              <w:br/>
              <w:t>- **疼痛特点**：您的腰痛可能与慢性肌肉或软组织损伤有关，也可能是由于神经受压或局部血液循环不畅导致。</w:t>
              <w:br/>
              <w:t>- **诱因分析**：久坐和吹空调可能是加重因素的诱因，提示职业性质和生活习惯对病情有影响。</w:t>
              <w:br/>
              <w:t>- **麻木感**：麻木感可能是由神经受压或局部神经病变引起，需要进一步检查排除糖尿病等代谢性疾病。</w:t>
              <w:br/>
              <w:br/>
              <w:t>### 诊疗建议</w:t>
              <w:br/>
              <w:t>1. **推荐就医科室**：建议首先到物理治疗科或疼痛管理科就诊，由专业医生评估并进行初步治疗。如有必要，可转诊至骨科、肾内科或风湿免疫科。</w:t>
              <w:br/>
              <w:t>2. **就医紧急程度**：虽然症状尚可忍受，但为了排除可能的慢性疾病，建议尽快就医。</w:t>
              <w:br/>
              <w:t>3. **推荐检查**：</w:t>
              <w:br/>
              <w:t xml:space="preserve">   - 血液检查：包括肾功能、风湿因子、血糖等指标。</w:t>
              <w:br/>
              <w:t xml:space="preserve">   - 影像学检查：腰椎X光片、CT或MRI，以评估脊柱和椎间盘状况。</w:t>
              <w:br/>
              <w:t xml:space="preserve">   - 肌电图（EMG）：评估神经功能。</w:t>
              <w:br/>
              <w:t xml:space="preserve">   - 尿常规：排除肾脏疾病。</w:t>
              <w:br/>
              <w:t>4. **初步治疗方法**：</w:t>
              <w:br/>
              <w:t xml:space="preserve">   - 热敷和冷敷交替使用，以缓解肌肉紧张和改善局部血液循环。</w:t>
              <w:br/>
              <w:t xml:space="preserve">   - 适量服用非处方止痛药，如布洛芬，但需在医生指导下使用。</w:t>
              <w:br/>
              <w:t xml:space="preserve">   - 若诊断明确，可进行物理治疗，如热疗、电疗、针灸等。</w:t>
              <w:br/>
              <w:br/>
              <w:t>### 生活习惯建议</w:t>
              <w:br/>
              <w:t>- **坐姿与活动**：避免长时间保持同一姿势，每隔一小时起身活动5-10分钟，并注意正确坐姿。</w:t>
              <w:br/>
              <w:t>- **环境温度**：在空调环境下注意腰部保暖，避免温度过低导致肌肉紧张。</w:t>
              <w:br/>
              <w:t>- **锻炼**：在专业指导下进行腰背肌群和有氧运动，如游泳、瑜伽和快走。</w:t>
              <w:br/>
              <w:t>- **健康饮食**：保持均衡饮食，富含抗氧化剂和维生素的食物有助于肌肉和神经健康。</w:t>
              <w:br/>
              <w:t>- **心理因素**：注意心理压力管理，必要时寻求心理咨询。</w:t>
              <w:br/>
              <w:br/>
              <w:t>请根据以上建议及时就医，并在日常生活中注意调整相关习惯。祝您早日康复。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