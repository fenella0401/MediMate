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您好，听到您描述左腰后侧酸痛的症状，我想问一下您这个疼痛是突然出现的还是逐渐加重的呢？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突然出现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如果您的左腰后侧酸痛是突然出现的，可能是由于肌肉或韧带拉伤、扭伤、劳损等引起的。建议您先休息一段时间，避免过度活动，可以轻轻按摩疼痛部位，或者使用热敷或冷敷来缓解疼痛。如果疼痛持续时间较长或者疼痛程度较严重，建议您去医院就诊，接受专业医生的诊断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