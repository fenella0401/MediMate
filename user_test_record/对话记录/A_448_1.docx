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你好，我小肚子一阵一阵的疼怎么回事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您好，感谢您的耐心等候，我是智能健康咨询机器人医生。首先，我想了解一些基本信息：</w:t>
              <w:br/>
              <w:br/>
              <w:t>1. 您的性别和年龄是多少？</w:t>
              <w:br/>
              <w:t xml:space="preserve">   - 这个问题有助于我们根据不同年龄段和性别可能出现的常见病症来进行分析。</w:t>
              <w:br/>
              <w:br/>
              <w:t>2. 您这种腹痛的情况持续了多久？它是突然发生的还是逐渐开始的？</w:t>
              <w:br/>
              <w:t xml:space="preserve">   - 了解病程和起病情况有助于判断病因和病情的严重程度。</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断断续续持续了2个小时左右</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了解了。接下来我需要了解：</w:t>
              <w:br/>
              <w:br/>
              <w:t>3. 您能描述一下腹痛的具体部位吗？比如是上腹部、下腹部还是其他地方？疼痛有转移过吗？疼痛的性质是怎样的（如刺痛、钝痛、胀痛等）？</w:t>
              <w:br/>
              <w:t xml:space="preserve">   - 这些信息有助于我们缩小病因的范围，并判断可能的疾病类型。</w:t>
              <w:br/>
              <w:br/>
              <w:t>4. 您在腹痛时，有没有发现任何加重或缓解疼痛的因素？</w:t>
              <w:br/>
              <w:t xml:space="preserve">   - 这可以帮助我们了解疼痛的可能诱因和机制。</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小腹疼，没有转移，分不清是刺痛还是钝痛，咋样变换姿势疼痛都减轻不了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明白了，接下来我要问：</w:t>
              <w:br/>
              <w:br/>
              <w:t>5. 在这次腹痛之前，您有没有注意到有什么特别的诱因？比如饮食不当、饮酒、外伤或者剧烈运动等？</w:t>
              <w:br/>
              <w:t xml:space="preserve">   - 了解这些可能的诱因可以帮助我们更好地判断腹痛的原因。</w:t>
              <w:br/>
              <w:br/>
              <w:t>6. 除了腹痛之外，您有没有出现其他任何症状，比如发热、反酸、腹泻或者尿频等？</w:t>
              <w:br/>
              <w:t xml:space="preserve">   - 这些伴随症状可能会提供更多关于病因的信息。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没有，最近一直正常饮食，不抽烟也不喝酒，今天也没有剧烈运动，有点尿频，而且有一点点疼</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谢谢您的回答，接下来我需要了解：</w:t>
              <w:br/>
              <w:br/>
              <w:t>7. 您之前有没有类似的腹痛经历？有没有胃病、肝病、肠道疾病或泌尿系统方面的问题？</w:t>
              <w:br/>
              <w:t xml:space="preserve">   - 了解您的既往病史有助于我们排除一些可能的慢性疾病。</w:t>
              <w:br/>
              <w:br/>
              <w:t>8. 您提到有尿频和尿痛，这种情况持续了多久？有没有进行过任何检查或者治疗？</w:t>
              <w:br/>
              <w:t xml:space="preserve">   - 这将帮助我们了解泌尿系统可能存在的问题。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小腹这种疼痛从来没有过，今天晚上才开始，尿频没太注意，尿疼也是今天才感觉到，以前有过胃病</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感谢您提供的信息。最后几个问题：</w:t>
              <w:br/>
              <w:br/>
              <w:t>9. 您最近有没有体重变化？您的饮食、睡眠和大便情况如何？</w:t>
              <w:br/>
              <w:t xml:space="preserve">   - 这些一般情况的信息有助于我们评估您的整体健康状况。</w:t>
              <w:br/>
              <w:br/>
              <w:t>10. 您的家族中有没有人患有类似的病症，比如胃病、肝病或其他消化系统疾病？</w:t>
              <w:br/>
              <w:t xml:space="preserve">    - 家族史有时可以提供疾病倾向的线索。</w:t>
              <w:br/>
              <w:br/>
              <w:t>请您耐心等待，我将根据您提供的信息进行分析。稍后我会给出我的诊断和建议。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体重，饮食，睡眠和大便基本都正常没什么变化，家族中也没有人患你说的那些疾病</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是否有注意到疼痛与特定时间（如排尿前后）的关系？此外，您是否经历过类似症状的发作，或者有任何过敏史，尤其是对某些药物的反应？这些信息可能有助于更准确地诊断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没有过敏史</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有胃病史的患者，目前主要症状为断断续续的小腹部疼痛，持续约2小时，伴有尿频和尿痛。疼痛部位不明确，变换姿势不缓解，且无法区分是刺痛还是钝痛。您没有明显的饮食、运动或其他生活方式的突然变化，家族中也没有类似疾病史。</w:t>
              <w:br/>
              <w:br/>
              <w:t>### 病情诊断</w:t>
              <w:br/>
              <w:br/>
              <w:t>**最可能的诊断**：考虑到尿频和尿痛的症状，以及疼痛与排尿无关，最可能的诊断是泌尿系统感染，如急性膀胱炎。</w:t>
              <w:br/>
              <w:br/>
              <w:t>**诊断原因**：</w:t>
              <w:br/>
              <w:t>- 尿频和尿痛是泌尿系统感染的常见症状。</w:t>
              <w:br/>
              <w:t>- 疼痛部位在下腹部，符合泌尿系统疾病的临床表现。</w:t>
              <w:br/>
              <w:t>- 没有其他消化系统或妇科疾病的典型症状。</w:t>
              <w:br/>
              <w:br/>
              <w:t>**其他可能情况**：</w:t>
              <w:br/>
              <w:t>- 胃肠道疾病：由于您有胃病史，需要考虑胃肠道疾病的可能性，如胃炎或肠易激综合征。</w:t>
              <w:br/>
              <w:t>- 妇科疾病：如果是女性患者，需考虑妇科炎症等可能性。</w:t>
              <w:br/>
              <w:br/>
              <w:t>### 诊疗建议</w:t>
              <w:br/>
              <w:br/>
              <w:t>- **推荐就医科室**：泌尿科。</w:t>
              <w:br/>
              <w:t xml:space="preserve">  </w:t>
              <w:br/>
              <w:t>- **就医紧急程度**：建议及时就医，特别是如果症状加剧或出现发热、恶心等。</w:t>
              <w:br/>
              <w:br/>
              <w:t>- **推荐检查**：</w:t>
              <w:br/>
              <w:t xml:space="preserve">  - 尿常规和尿培养，以确定是否存在细菌感染。</w:t>
              <w:br/>
              <w:t xml:space="preserve">  - 血常规，检查炎症标志物。</w:t>
              <w:br/>
              <w:t xml:space="preserve">  - 腹部超声，排除其他腹部疾病。</w:t>
              <w:br/>
              <w:t xml:space="preserve">  - 如果怀疑妇科问题，建议妇科检查。</w:t>
              <w:br/>
              <w:t xml:space="preserve">  </w:t>
              <w:br/>
              <w:t>- **初步治疗方法**：根据检查结果，医生可能会处方抗生素治疗泌尿系统感染。同时，采取对症治疗措施。</w:t>
              <w:br/>
              <w:br/>
              <w:t>### 生活习惯建议</w:t>
              <w:br/>
              <w:br/>
              <w:t>- 保持良好的个人卫生，尤其是会阴部卫生。</w:t>
              <w:br/>
              <w:t>- 避免辛辣、油腻和刺激性食物，采取易消化、温和的饮食。</w:t>
              <w:br/>
              <w:t>- 保持适量饮水，以帮助冲洗泌尿系统。</w:t>
              <w:br/>
              <w:t>- 注意休息，避免过度劳累。</w:t>
              <w:br/>
              <w:t>- 避免自行用药，特别是在未明确诊断之前。</w:t>
              <w:br/>
              <w:br/>
              <w:t>请您根据上述建议及时就医，以便进行详细检查和获得适当的治疗。祝您早日康复！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