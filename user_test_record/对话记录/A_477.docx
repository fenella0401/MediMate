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我的左耳后从昨天开始有一跳一跳的痛感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您好，请问这种痛感是持续的还是间歇性的？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间歇性的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间歇性的话，您能描述一下这种痛感出现的频率和时长吗？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是偶发性的，持续5秒钟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好的，还有其他症状吗？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根据您的描述，您可能患上了耳后神经痛。耳后神经痛是一种疼痛性疾病，通常表现为耳后区域的疼痛、麻木、刺痛等症状。这种疾病通常是由于神经受到压迫、受损或炎症引起的。</w:t>
              <w:br/>
              <w:br/>
              <w:t>针对耳后神经痛，我们可以采取一些治疗措施来缓解疼痛。首先，您可以尝试使用热敷或冷敷来缓解疼痛。其次，您可以使用一些非处方药物，如布洛芬或阿司匹林来缓解疼痛。如果疼痛严重，您可以考虑使用一些处方药物，如镇痛剂或肌肉松弛剂。</w:t>
              <w:br/>
              <w:br/>
              <w:t>此外，我们还可以考虑进行一些物理治疗，如按摩、理疗或针灸等。这些治疗方法可以帮助缓解神经痛症状。</w:t>
              <w:br/>
              <w:br/>
              <w:t>最后，建议您注意休息，避免过度使用耳后肌肉，避免过度疲劳和压力。如果症状持续或加重，请及时就医。</w:t>
              <w:br/>
              <w:br/>
              <w:t>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