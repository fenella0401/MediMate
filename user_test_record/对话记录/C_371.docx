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我最近失眠严重，还脱发怎么办？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您好，很抱歉听到您最近失眠严重并且脱发的问题。我需要了解更多关于您的情况，以便能够为您提供更准确的建议。首先，您是否有任何其他的症状或疾病史？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好的，那么您是否有任何压力或焦虑感？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有的，最近工作遇到了阻碍，没有显著进展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明白了，那么您是否有任何药物或补品的使用史？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好的，那么您是否有任何饮食或运动习惯的改变？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明白了，那么您是否有任何家族遗传病史？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好的，那么您是否有任何药物或补品的使用史？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明白了，那么您是否有任何饮食或运动习惯的改变？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好的，那么您是否有任何家族遗传病史？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明白了，那么您是否有任何药物或补品的使用史？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好的，那么您是否有任何饮食或运动习惯的改变？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明白了，那么您是否有任何家族遗传病史？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好的，那么您是否有任何药物或补品的使用史？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明白了，那么您是否有任何饮食或运动习惯的改变？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并直接给出建议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根据您提供的信息，您可能需要进行一些检查来确定失眠和脱发的原因。我建议您先去看皮肤科医生，让他们检查您的头皮和头发，以确定是否存在任何皮肤疾病或脱发的原因。此外，您也可以考虑去看神经科医生，以排除任何神经系统疾病的可能性。最后，您可能需要进行一些血液检查，以确定是否存在任何内分泌问题。希望这些建议能对您有所帮助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