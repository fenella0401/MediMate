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我因长期坐姿不良导致颈椎疼痛，严重时甚至影响睡眠，请问该怎么解决？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您好，很抱歉听到您的不适。请问您是否有其他症状，例如手臂麻木、肩膀僵硬、头痛等？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有肩膀僵硬，头疼的情况比较少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好的，请问您是否有过颈椎X光检查或其他相关检查？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