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我早上起来会干呕，肚子疼，容易拉肚子是怎么回事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听到您的症状我感到非常抱歉。根据您的描述，您可能患有肠胃炎或消化不良等疾病。这些疾病的常见原因可能是饮食不规律、进食过快或摄入生冷食物等引起的。为了更准确地判断病因，我想请问一下您是否有其他伴随症状？比如腹痛的性质和持续时间，以及是否伴有腹泻或便秘等情况。此外，您最近是否有食用过油腻、辛辣或刺激性食物？</w:t>
              <w:br/>
              <w:br/>
              <w:t>在此期间，建议您注意休息，保持良好的生活习惯。在饮食方面，尽量避免油腻、辛辣和刺激性食物，多选择清淡易消化的食物为主。此外，您可以考虑适量服用一些非处方药物来缓解症状，如胃复安或西咪替丁片。但请注意，这些药物仅供参考，具体用药剂量还需根据药品说明书或医生指导进行调整。</w:t>
              <w:br/>
              <w:br/>
              <w:t>如果您的症状没有明显改善或出现其他不适，建议您及时就医并进行进一步的检查以明确病因。除了肠胃炎和消化不良外，还有其他一些可能的原因导致类似症状，例如肠道感染或食物中毒等。如果您有任何疑问或需要进一步帮助，请随时告诉我。祝愿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没有其他症状，可能是吃了辛辣刺激食物吧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是因为吃了辛辣刺激的食物而引起了恶心、腹痛和腹泻等症状。除此之外，也有可能是由于饮食不当或者消化系统功能紊乱所导致的。为了更准确地确定病因，我还需要了解一些额外的信息。比如，您的食欲如何？是否有发热或体温升高的感觉？另外，您的大便颜色和质地是怎样的呢？</w:t>
              <w:br/>
              <w:br/>
              <w:t>目前，我建议您先尝试以下措施来缓解症状：1. 多喝水，保持身体水分充足;2. 避免吃辛辣刺激的食物，以免加重症状;3. 适当休息，给身体足够的时间恢复;4. 如果疼痛严重，可以考虑使用一些非处方的止痛药，但请务必按照药品说明书或医生指导使用。</w:t>
              <w:br/>
              <w:br/>
              <w:t>然而，如果您的症状没有明显改善或出现其他不适，我强烈建议您及时就医并进行进一步的检查以明确病因。除了肠胃炎和消化不良之外，还有其他一些可能的原因会导致类似症状，如肠道感染或食物中毒等。如果您有任何疑问或需要进一步帮助，请随时告诉我。希望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食欲挺好的，大便是稀的黄色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的食欲良好且大便呈稀黄色的水样便。这种情况通常是由病毒感染引起的肠炎所致。一般来说，这种病情会在一周左右自行好转。在此期间，您需要注意补充液体，可以选择口服补液盐溶液来预防脱水。同时，要避免摄入油腻、辛辣和刺激性食物，以免加重症状。</w:t>
              <w:br/>
              <w:br/>
              <w:t>如果您的症状没有明显改善或出现其他不适，我建议您及时就医并进行进一步的检查以明确病因。除了病毒感染引起的肠炎，还有其他一些可能的原因也会导致类似症状，如细菌感染或寄生虫感染等。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