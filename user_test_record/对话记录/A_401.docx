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我的脑袋不舒服，怎样缓解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您好，请问您感觉脑袋哪里不舒服呢？有没有头痛、晕眩、恶心等症状呢？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头痛且晕眩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头痛和晕眩可能是多种原因引起的，需要进一步了解您的病情。请问您最近有没有感冒、发热、喉咙痛等症状呢？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发热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冒可能会导致头痛和晕眩，建议您多休息，多喝水，避免过度劳累。如果症状持续或加重，建议您到医院就诊，进行相关检查和治疗。同时，您可以适当服用退烧药物，如布洛芬等，缓解头痛和晕眩症状。请注意保持室内通风，勤洗手，避免交叉感染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