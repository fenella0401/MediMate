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晒黑了怎么变白呀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您好，想要恢复白皙的肌肤，除了避免暴晒和做好防晒工作外，还可以尝试以下方法：</w:t>
              <w:br/>
              <w:br/>
              <w:t>1. 饮食调理：多摄入富含维生素C、E、A的食物，如柑橘类水果、红椒、绿叶蔬菜、胡萝卜等，这些食物可以帮助肌肤恢复健康。</w:t>
              <w:br/>
              <w:br/>
              <w:t>2. 补水保湿：每天喝足够的水，保持皮肤水分充足，同时使用保湿产品，帮助皮肤锁住水分，减少干燥和暗沉。</w:t>
              <w:br/>
              <w:br/>
              <w:t>3. 规律作息：保持良好的作息习惯，避免熬夜和过度疲劳，这有助于维持皮肤的健康状态。</w:t>
              <w:br/>
              <w:br/>
              <w:t>4. 清洁护理：使用温和的洁面产品清洁皮肤，避免使用过度刺激的化妆品和护肤品，同时定期进行皮肤护理，帮助皮肤恢复健康。</w:t>
              <w:br/>
              <w:br/>
              <w:t>如果您的肌肤问题较为严重，建议您及时就医，寻求专业医生的帮助和建议。希望我的回答能对您有所帮助。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