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我胳膊上起了红疹，很痒，怎么办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根据您的描述，可能是皮肤过敏引起的症状。为了更准确地判断病因，我需要了解一些更多的信息。除了胳膊上的红疹和瘙痒感外，您是否还有其他不适的症状？比如发热、咳嗽或喉咙痛等。另外，这些症状出现的时间长短以及是否有接触过可能引起过敏反应的物质也很重要。</w:t>
              <w:br/>
              <w:br/>
              <w:t>在目前情况下，建议您避免使用刺激性肥皂和热水清洗患处，以免加重症状。同时，不要抓挠或用力揩擦，也不要用碘酒、癣药水、大蒜等刺激性药物涂抹。如果症状没有明显改善或出现其他不适，请及时就医并进行进一步的检查以明确病因。此外，保持良好的个人卫生习惯也是非常重要的。</w:t>
              <w:br/>
              <w:br/>
              <w:t>如果您有任何疑问或需要进一步帮助，请随时告诉我。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头有点昏昏沉沉的感觉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根据您的描述，您感到头晕的原因有很多种可能性，例如颈椎问题、贫血、低血压、营养不良、睡眠不足等等。然而，仅凭文字描述无法确定具体原因，因此我们还需要更多相关信息来做出准确的判断。</w:t>
              <w:br/>
              <w:br/>
              <w:t>在此期间，我可以给您一些建议：首先，要保证充足的休息时间和质量，尽量避免熬夜。其次，注意饮食均衡，多摄入富含维生素的食物，如新鲜蔬菜水果。此外，适当增加体育锻炼也有助于提高身体素质。</w:t>
              <w:br/>
              <w:br/>
              <w:t>如果您的症状持续存在或出现其他不适，建议您及时就医并进行进一步的检查以明确病因。医生可能会根据您的症状进行详细询问，并要求进行一些相关的实验室检查，如血常规、甲状腺功能检查等，以便更好地评估您的健康状况。</w:t>
              <w:br/>
              <w:br/>
              <w:t>希望我的回答对您有所帮助。如果您有任何疑问或需要进一步帮助，请随时告诉我。</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