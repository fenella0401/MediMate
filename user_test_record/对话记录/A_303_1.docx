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您好，我最近觉得自己的一颗牙再喝冷水或者热水的时候酸痛，很不舒服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您好，感谢您的耐心等候，我是智能健康咨询机器人医生。了解到您的问题后，我会首先询问一些基本信息，以便更好地理解您的情况。</w:t>
              <w:br/>
              <w:br/>
              <w:t>问题1：请问您的性别和年龄是多少？</w:t>
              <w:br/>
              <w:t>询问理由：性别和年龄可能影响牙齿问题的类型和治疗方法。</w:t>
              <w:br/>
              <w:br/>
              <w:t>问题2：这种牙痛大约持续了多长时间？起病是突然发生的还是逐渐出现的？</w:t>
              <w:br/>
              <w:t>询问理由：了解牙痛的起始时间和变化可以帮助判断疼痛的原因和可能的严重程度。</w:t>
              <w:br/>
              <w:br/>
              <w:t>请您回答以上问题，之后我会继续询问其他相关信息。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 30岁 持续了这几天，每次都是受到刺激才会痛，平常不痛。疼痛是突然发生的。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w:t>
              <w:br/>
              <w:br/>
              <w:t>问题3：这种疼痛在喝冷热水时发生的频率如何？疼痛的性质是什么样的（比如刺痛、钝痛等）？</w:t>
              <w:br/>
              <w:t>询问理由：这有助于我了解疼痛的具体情况，从而更好地判断可能的原因。</w:t>
              <w:br/>
              <w:br/>
              <w:t>问题4：除了牙痛，您有没有注意到其他症状，比如牙齿敏感、牙龈肿胀或出血？</w:t>
              <w:br/>
              <w:t>询问理由：了解其他伴随症状有助于全面评估您的口腔健康状况。</w:t>
              <w:br/>
              <w:br/>
              <w:t>请您回答以上问题，我们继续进行。</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每次过冷过热都会疼，疼痛属于钝痛，随着水温的缓和而缓解。其他没有什么症状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问题5：您在过去有没有牙齿受伤、蛀牙或做过牙齿治疗的情况？有没有注意到什么特定的食物或饮料会引发疼痛？</w:t>
              <w:br/>
              <w:t>询问理由：这些信息有助于确定疼痛是否与之前的牙齿问题或饮食习惯有关。</w:t>
              <w:br/>
              <w:br/>
              <w:t>问题6：您有没有服用过任何药物来缓解疼痛？如果有，效果如何？</w:t>
              <w:br/>
              <w:t>询问理由：了解您已经采取的治疗措施和效果，可以帮助我更好地了解您的病情。</w:t>
              <w:br/>
              <w:br/>
              <w:t>请您回答以上问题，这将有助于我进一步了解您的情况。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我去年补过牙，因为龋齿，所以补了很大一个洞。疼的就是这个牙。没有特定食物，是特定的温度会让它疼。没有吃药。</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问题7：自从补牙以来，您有没有定期进行口腔检查？还有，这种疼痛是在补牙之后立刻出现，还是过了一段时间才开始的？</w:t>
              <w:br/>
              <w:t>询问理由：了解您补牙后的口腔保健情况和疼痛发生的时间关系，有助于判断疼痛是否与之前的治疗有关。</w:t>
              <w:br/>
              <w:br/>
              <w:t>问题8：您有没有注意到在牙痛发生前后，您的口腔卫生习惯或者使用的口腔清洁产品有没有发生变化？</w:t>
              <w:br/>
              <w:t>询问理由：口腔卫生习惯的变化可能影响牙齿健康状况，从而引起疼痛。</w:t>
              <w:br/>
              <w:br/>
              <w:t>请您回答以上问题，这将有助于我更准确地分析您的情况。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没有定期检查过，是最近出现的，不是立刻出现。最近口腔卫生习惯没什么变化，每天都是一次刷牙。</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您在补牙后，有没有发生过牙齿受伤或咬到硬物的情况？</w:t>
              <w:br/>
              <w:t>2. 您在牙痛发生时，有没有感觉到牙齿有松动的迹象？</w:t>
              <w:br/>
              <w:t>3. 您是否注意到牙痛的牙齿周围是否有明显的牙齿变色或牙龈肿胀？</w:t>
              <w:br/>
              <w:t>4. 您有没有其他牙齿也有类似的疼痛情况？</w:t>
              <w:br/>
              <w:br/>
              <w:t>这些信息可以帮助医生更准确地诊断您的病情。如果您有任何其他不适或担忧，也请告知。初步诊断已提供，但仍建议您尽快线下就医，以获得专业的诊断和治疗。</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1. 应该是没有，不确定。2. 没有松动。3. 没注意到变色。4. 其他牙齿没有这样情况。</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30岁的男性，去年因龋齿在一颗牙齿上进行了较大的补牙处理。近期，您发现该牙齿在接触冷热水时出现钝痛，已持续几天，疼痛在刺激消失后逐渐缓解。您没有其他牙齿出现类似症状，也没有注意到牙齿松动、变色或牙龈肿胀。口腔卫生习惯近期没有明显变化。</w:t>
              <w:br/>
              <w:br/>
              <w:t>### 病情诊断</w:t>
              <w:br/>
              <w:t>**最可能的诊断**：牙本质敏感症或牙髓炎。</w:t>
              <w:br/>
              <w:br/>
              <w:t>**诊断原因**：</w:t>
              <w:br/>
              <w:t>- 您的症状与牙本质敏感症相符，尤其是在接触冷热水时出现的疼痛。</w:t>
              <w:br/>
              <w:t>- 补牙后的牙齿可能因为填充材料与牙齿边缘封闭不严或牙髓受到刺激，导致牙髓炎。</w:t>
              <w:br/>
              <w:br/>
              <w:t>**其他可能的情况**：</w:t>
              <w:br/>
              <w:t>- 牙周炎或牙龈炎：虽然您没有提到牙龈肿胀或出血，但这些情况也可能导致牙齿敏感。</w:t>
              <w:br/>
              <w:t>- 牙齿裂痕：可能导致牙髓暴露，引起疼痛。</w:t>
              <w:br/>
              <w:t>- 填充物下方龋坏：可能导致牙髓感染。</w:t>
              <w:br/>
              <w:br/>
              <w:t>### 诊疗建议</w:t>
              <w:br/>
              <w:t>**推荐就医科室**：口腔科</w:t>
              <w:br/>
              <w:br/>
              <w:t>**就医紧急程度**：建议尽快就医，以避免病情恶化。</w:t>
              <w:br/>
              <w:br/>
              <w:t>**推荐检查**：</w:t>
              <w:br/>
              <w:t>- 口腔检查：评估牙齿和牙周状况。</w:t>
              <w:br/>
              <w:t>- X光片：检查牙齿内部结构和根部情况，确定是否存在牙髓炎或根尖周炎。</w:t>
              <w:br/>
              <w:t>- 电活力测试：确定牙髓活力。</w:t>
              <w:br/>
              <w:br/>
              <w:t>**初步治疗方法**：</w:t>
              <w:br/>
              <w:t>- 牙本质敏感症：使用脱敏牙膏，进行脱敏治疗，必要时使用牙本质封闭剂。</w:t>
              <w:br/>
              <w:t>- 牙髓炎：可能需要进行根管治疗，先行药物治疗以控制感染和疼痛。</w:t>
              <w:br/>
              <w:br/>
              <w:t>### 生活习惯建议</w:t>
              <w:br/>
              <w:t>- 定期进行口腔检查，至少每年一次。</w:t>
              <w:br/>
              <w:t>- 使用含氟牙膏，并采用正确的刷牙方法，避免用力过猛。</w:t>
              <w:br/>
              <w:t>- 避免使用牙齿咬硬物，减少牙齿损伤的风险。</w:t>
              <w:br/>
              <w:t>- 注意饮食习惯，减少酸性饮料和高糖食物的摄入，避免直接饮用过冷过热的饮料。</w:t>
              <w:br/>
              <w:t>- 保持良好的口腔卫生习惯，使用牙线清洁牙缝，预防牙周病。</w:t>
              <w:br/>
              <w:br/>
              <w:t>请根据以上建议及时就医，以便获得更专业的诊断和治疗。祝您早日康复。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