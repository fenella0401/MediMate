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我的嘴唇经常起皮干燥，怎么回事，怎么办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根据您的描述，您可能患有口唇干裂的问题。这种情况通常是由于气候干燥、缺乏水分和维生素B2等原因引起的。为了缓解症状，我建议您采取以下措施：</w:t>
              <w:br/>
              <w:t>1. 多喝水：保持身体充足的水分摄入可以帮助改善皮肤的湿润度。此外，多喝汤水也有助于补充体内所需的水分。</w:t>
              <w:br/>
              <w:t>2. 多吃水果蔬菜：水果和蔬菜富含维生素A、C和E以及抗氧化剂，这些营养素有助于保护皮肤免受紫外线的伤害并促进皮肤细胞的修复。</w:t>
              <w:br/>
              <w:t>3. 使用保湿霜或唇膏：选择含有天然成分如芦荟、甘油或蜂蜡的保湿产品来滋润和舒缓口唇。避免使用含香精或酒精的产品，因为它们可能会使皮肤更加干燥。</w:t>
              <w:br/>
              <w:t>4. 注意饮食均衡：尽量避免食用辛辣刺激性食物，以免加重口唇干裂的症状。同时，增加摄入富含维生素B的食物，如全谷类、豆类和绿叶蔬菜，有助于改善皮肤的健康状况。</w:t>
              <w:br/>
              <w:t>如果以上方法无法缓解您的症状，或者出现其他不适的情况，请及时就医进行进一步检查以明确病因。如果您有任何疑问或需要更多帮助，请随时告诉我。</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