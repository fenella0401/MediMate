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我每天都觉得有人要害我，怎么回事怎么办？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您好，请问您能详细描述一下您的症状吗？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每天都很害怕，觉得有人跟踪自己，不喜欢和人来往。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这种情况已经持续多久了？有没有出现其他症状，比如幻听或者妄想？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已经十年了，有妄想的症状。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好的，我建议您尽快去看一位精神科医生，进行进一步的诊断和治疗。药物治疗和心理治疗都是有效的选择。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