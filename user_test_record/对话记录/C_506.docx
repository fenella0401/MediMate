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后腰很酸痛和僵硬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您好，根据您的描述，您可能患有腰肌劳损和腰椎退行性病变。这种情况通常会导致腰部疼痛、僵硬和酸痛等症状。建议您尽快就医，进行详细的检查和诊断，以确定病因和制定治疗方案。</w:t>
              <w:br/>
              <w:br/>
              <w:t>在治疗方面，您可以采取药物治疗、物理治疗和中医治疗等方法。药物治疗包括止痛药、消炎药和肌肉松弛剂等，可以缓解疼痛和炎症。物理治疗包括热敷、按摩、理疗和针灸等，可以促进血液循环和恢复肌肉功能。中医治疗则包括中药内服和外用、针灸和推拿等，可以改善腰部气血循环和缓解疼痛。</w:t>
              <w:br/>
              <w:br/>
              <w:t>此外，建议您注意保持良好的姿势和体位，避免长时间保持同一姿势，如长时间坐着或站着。同时，适当进行腰部运动和拉伸，可以缓解肌肉疲劳和僵硬。如果您有任何疑问或需要进一步的帮助，请随时咨询医生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