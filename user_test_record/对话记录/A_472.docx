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我的右后侧腰酸痛且扭动腰骨头会发出响声是什么原因</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您好，请问这种疼痛是什么时候开始出现的？有没有其他症状？</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我的年龄为22岁，刚开始的原因是今年年初，有时候坐久了就腰酸，并且转到腰的时候会发出响声</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请问您最近有没有做过剧烈运动或者抬重物等活动？</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无</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根据您的症状描述，您可能患有腰肌劳损或者腰椎间盘突出症。腰肌劳损是由于长时间保持一个姿势或者过度使用腰部肌肉引起的疼痛和不适。而腰椎间盘突出症则是由于腰椎间盘突出压迫神经根引起的疼痛和不适。建议您进行腰椎X线检查或者MRI检查以确定具体的诊断。治疗方面，您可以采取休息、热敷、按摩等方法缓解疼痛。如果疼痛严重，可以考虑使用非甾体类抗炎药或者肌肉松弛剂。同时，建议您避免长时间保持一个姿势，适当进行体育锻炼，保持良好的生活习惯。祝您早日康复！</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