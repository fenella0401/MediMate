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我左腰后侧酸痛，怎么回事怎么办？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根据您的描述，我了解到您在左腰后侧感到酸痛。这种症状可能是由于肌肉疲劳或过度使用引起的。为了更准确地判断病因，我想请您提供更多关于疼痛的描述，例如疼痛的性质、持续时间以及是否有其他伴随症状等。此外，如果您有任何相关的医疗报告或检查结果，也请告诉我。</w:t>
              <w:br/>
              <w:br/>
              <w:t>在此期间，我建议您先尝试一些自我护理措施来缓解症状。您可以考虑以下几点：1.休息一段时间，避免过度劳累;2.适当进行伸展运动和放松技巧，以减轻肌肉紧张;3.热敷或冷敷患处，有助于缓解疼痛和炎症;4.保持良好的姿势和正确的体位，避免长时间保持同一姿势;5.如果需要，可以适量服用非处方药物如布洛芬或对乙酰氨基酚来缓解疼痛和减轻炎症反应。</w:t>
              <w:br/>
              <w:br/>
              <w:t>然而，这些方法仅供参考，具体的治疗方案还需要根据医生的具体诊断和指导来确定。如果症状没有明显改善或出现其他不适，请及时就医并向医生详细描述您的症状以便得到进一步的帮助。希望您早日康复！如果您还有其他问题或需要进一步的帮助，请随时告诉我。</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你提到的伸展运动和放松技巧，请问可以详细描述一下吗？</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当您感到肌肉紧张时，可以尝试一些简单的伸展运动和放松技巧来缓解症状。下面是一些常见的例子供参考：</w:t>
              <w:br/>
              <w:br/>
              <w:t>- 轻柔按摩：用手指轻轻按压或揉捏身体上的紧张部位，这有助于促进血液循环和放松肌肉。</w:t>
              <w:br/>
              <w:t>- 深呼吸：缓慢而深入地吸气，然后慢慢呼出，重复几次。这有助于减少身体的压力和焦虑感。</w:t>
              <w:br/>
              <w:t>- 温水浸泡：将受影响区域浸入温水中泡澡或热水浴中，这有助于舒缓肌肉和放松身心。</w:t>
              <w:br/>
              <w:t>- 瑜伽：通过练习瑜伽中的各种体式和呼吸法，可以增强身体的灵活性和平衡能力，从而减少肌肉紧张。</w:t>
              <w:br/>
              <w:br/>
              <w:t>当然，具体的方法还需根据个人情况和喜好选择。但需要注意的是，不要过度用力或造成更多的伤害。如果您不确定如何正确执行某个动作，最好咨询专业人士或医生的意见。</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