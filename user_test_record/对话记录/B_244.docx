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我的腰部酸痛，怎么回事呢？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您好，很抱歉听到您腰部酸痛的情况。我需要了解更多信息才能帮助您更好地诊断问题。您能告诉我这种疼痛是突然出现的还是逐渐加重的吗？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间隔性的，持续一阵阵的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好的，感谢您提供的信息。您是否有任何外伤史或运动史？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您的疼痛是否伴随着其他症状，例如发热、尿频、尿急、尿痛等？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感谢您的回答。基于您提供的症状，我建议您进行腰部X光检查以排除任何骨折或骨质疏松等问题。此外，您可能需要咨询一位骨科医生以获取更详细的评估和治疗建议。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