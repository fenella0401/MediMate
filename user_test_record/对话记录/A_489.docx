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感觉腹部左侧下方有明显阵痛，是怎么回事，该怎么办？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根据您提供的症状，腹部左侧下方的明显阵痛可能是由多种原因引起的，例如消化系统问题、泌尿系统问题、生殖系统问题等。建议您及时就医，进行相关检查以确定疼痛的具体原因。在就医之前，您可以暂时采取以下措施来缓解疼痛：避免食用辛辣、油腻食物，多喝水，保持休息，避免剧烈运动。请注意，如果疼痛加剧或伴随其他症状，如呕吐、发热等，请立即就医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