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我的胃部总是有灼烧感，吃东西消化的很慢，很容易吃饱，应该怎么办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您好，听到您描述的症状，我想问一下您是否有胃酸逆流的症状？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什么是胃酸逆流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胃酸逆流是指胃酸和消化液逆流到食管中，引起食管黏膜的炎症和损伤。常见症状包括胸口灼热感、喉咙痛、咳嗽、口干等。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