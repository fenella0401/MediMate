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忽然心跳加快，感觉头晕，是怎么回事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根据您的描述，您突然出现心跳加快和头晕的症状。这可能是由于多种原因引起的，如心脏问题、血压异常或贫血等。为了更准确地判断病因，我建议您提供更多关于当前症状的描述。另外，进行一些常规检查也是必要的，例如测量血压、做心电图以及血液分析等。这些检查有助于了解病情的具体原因。</w:t>
              <w:br/>
              <w:br/>
              <w:t>在等待就医的过程中，您可以注意以下几点来缓解症状：首先，保持良好的生活习惯非常重要，包括充足的休息、饮食均衡，避免过度劳累和精神紧张。其次，尽量控制剧烈运动，以免加重症状。此外，戒烟限酒也是很重要的，因为烟草中的化学物质对心血管健康有害。最后，如果您有任何疑问或需要进一步帮助，请随时告诉我。希望我的回答能对您有所帮助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一般是在熬夜之后或者是受到一些刺激，我记得有一次是在吃了冷饮之后突然发生的，一般心率可以达到200次/分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理解了，感谢您提供的更多信息。根据您的描述，这种心跳加快的情况可能与熬夜或者受到刺激有关。然而，为了更准确地确定病因，我们还需要排除其他潜在的原因，比如甲状腺功能亢进症(甲亢)。因此，我建议您尽快到医院内分泌科就诊，并进行相关实验室检查以明确诊断。除了甲亢外，还有其他疾病也可能导致类似的症状，所以确切的诊断对于治疗至关重要。</w:t>
              <w:br/>
              <w:br/>
              <w:t>同时，我也想提醒您，平时要注意多休息，保证充足的睡眠时间，并且要远离各种不良刺激因素，如烟酒、咖啡、浓茶和辛辣食物。此外，还要避免食用生冷的食物。适当参加体育锻炼也有助于改善身体状况。</w:t>
              <w:br/>
              <w:br/>
              <w:t>如果您有任何疑问或需要进一步帮助，请随时告诉我。祝愿您早日康复！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