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你好，我小肚子一阵一阵的疼怎么回事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您好，您这种小肚子一阵一阵的疼痛可能是由于多种原因引起的，比如消化不良、肠道痉挛等。请问您还有其他症状吗？比如恶心、呕吐、腹泻等？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没有，单纯的小肚子疼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好的，您最近有没有吃过不干净的食物或者喝过不干净的水？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那我建议您去医院做一些检查，比如血常规、肝功能、胰腺功能等，以便确定病因。同时，您需要注意饮食卫生，避免食用过多油腻、辛辣、刺激性食物，多喝水，保持良好的生活习惯。如果疼痛加重或伴随其他症状出现，请及时就医。根据您的症状，可能是由于胃肠道问题引起的，建议您避免过度劳累，多休息，可以口服一些消炎药、止痛药缓解疼痛。具体的治疗方案需要根据检查结果来确定，建议您尽快就医。祝您早日康复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