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早上起来经常胃绞痛 不舒服 是什么原因 有什么解决方法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根据您的描述，您早上起来经常感到胃绞痛，这可能是由于胃痉挛引起的。胃痉挛是一种常见的胃部问题，可能由多种原因引起，如饮食不当、压力过大、药物副作用等。建议您在日常生活中注意饮食健康，避免过度饮酒和吸烟，减少咖啡因和辛辣食物的摄入。此外，您可以尝试一些缓解胃痉挛的方法，如按摩腹部、热敷胃部、喝一些温和的茶水等。如果症状持续存在或加重，请及时就医，以便进行进一步的检查和治疗。如果您有其他疑问或需要更多的帮助，请随时与我联系。祝您健康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