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我的左腿膝关节疼痛，怎么回事该怎么办？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您好，很抱歉听到您的左腿膝关节疼痛的情况。我需要了解更多信息才能帮助您更好地诊断和治疗。首先，您能否告诉我这种疼痛是突然发生的还是逐渐加重的？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突然发生的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突然发生的膝关节疼痛可能是由多种原因引起的，例如肌肉或韧带的拉伤、关节炎、滑膜炎、半月板损伤等。建议您尽快去医院就诊，进行详细的身体检查和必要的影像学检查，以确定疼痛的原因，并制定相应的治疗方案。在等待就诊的过程中，您可以适当休息，避免过度使用患部，可以冰敷患处缓解疼痛和肿胀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