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我的两边胸部有硬块，怎么回事怎么办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关于您提到的两边胸部有硬块的情况，可能是乳腺囊肿引起的。乳腺囊肿是一种常见的乳房疾病，通常是由于乳腺管道阻塞导致乳腺内液体积聚而形成的。一般情况下，乳腺囊肿是良性的，不会对健康造成太大影响。但是如果囊肿较大或者数量过多，可能会造成乳房胀痛、硬块等症状。</w:t>
              <w:br/>
              <w:br/>
              <w:t>建议您及时到医院进行乳腺B超或乳腺X线检查，以明确诊断。如果确诊为乳腺囊肿，一般情况下可以采取观察、药物治疗或者微创手术等方法进行治疗。如果囊肿较大或者有其他异常情况，可能需要进行进一步的检查和治疗。</w:t>
              <w:br/>
              <w:br/>
              <w:t>同时，建议您注意保持乳房清洁，避免穿戴过紧的衣物，保持良好的生活习惯和饮食习惯，有助于预防和缓解乳腺囊肿的发生。如果您有其他疑问或者需要进一步的帮助，请及时咨询医生。祝您早日康复！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