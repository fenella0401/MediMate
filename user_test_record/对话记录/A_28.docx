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腹泻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很抱歉听到您出现腹泻的症状。根据您的描述，可能是由于饮食不当引起的消化不良所致。为了更准确地判断病因，我需要了解一些更多的信息。请问您是否有其他伴随症状？比如腹痛、恶心或呕吐等？另外，您最近是否食用了不新鲜的食物或者摄入过多油腻食物？这些因素都可能导致腹泻的发生。</w:t>
              <w:br/>
              <w:br/>
              <w:t>在目前情况下，我建议您先尝试以下措施来缓解症状：1.保持充足的水分摄入，以防脱水。2.避免摄入辛辣、油腻和刺激性食物，以免加重症状。3.适当休息，避免过度劳累。4.可以考虑使用一些非处方药物来缓解症状，如止泻药(如复方苯乙哌啶)或胃肠道黏膜保护剂(如蒙脱石散)。但请注意，具体用药剂量还需根据药品说明书或医生指导进行调整。</w:t>
              <w:br/>
              <w:br/>
              <w:t>如果上述方法并没有缓解您的症状，或者出现其他不适，请及时就医并进行进一步的检查以明确病因。除了消化不良外，腹泻也可能与感染、炎症或其他疾病有关。如果您有任何疑问或需要进一步帮助，请随时告诉我。祝愿您早日康复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腹泻，偶有腹胀，大便带血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出现了腹泻、偶有腹胀以及大便带有血液的情况。这可能是由多种原因引起的，包括感染、炎症、肠道出血等。为了更准确地确定病因，我想了解一下您的大便颜色是什么样的？是鲜红色还是暗红色？此外，您有没有感觉到排便时肛门疼痛或灼热感？还有没有便秘或腹泻交替出现的症状？</w:t>
              <w:br/>
              <w:br/>
              <w:t>在此期间，我建议您采取以下措施来缓解症状：1.多喝水，保持身体水分平衡。2.避免摄入辛辣、油腻和刺激性食物，以免加重症状。3.适当休息，避免过度劳累。4.可以考虑使用一些非处方药物来缓解症状，如止泻药(如复方苯乙哌啶)或胃肠道黏膜保护剂(如蒙脱石散)。但请注意，具体用药剂量还需根据药品说明书或医生指导进行调整。</w:t>
              <w:br/>
              <w:br/>
              <w:t>然而，如果以上方法并没有缓解您的症状，或者出现其他不适，请及时就医并进行进一步的检查以明确病因。除了感染、炎症和肠道出血之外，还需要排除其他可能的原因，例如痔疮、溃疡性结肠炎等。如果您有任何疑问或需要进一步帮助，请随时告诉我。希望您早日康复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不客气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