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胃溃疡导致呕吐出血怎么办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胃溃疡导致呕吐出血可能是由于溃疡侵蚀了血管或胃穿孔等严重情况引起的。如果出血量较少，可以先使用止血药物，如氨甲苯酸注射液或安络血等。但是，如果出血量较多或持续不止，建议及时就医，以便进行进一步的检查和治疗。</w:t>
              <w:br/>
              <w:br/>
              <w:t>在治疗胃溃疡的过程中，除了药物治疗，还需要注意饮食和生活习惯的调整。建议您避免辛辣、油腻、刺激性食物和饮料，戒烟戒酒，保持良好的饮食习惯和作息规律。</w:t>
              <w:br/>
              <w:br/>
              <w:t>如果您的症状持续存在或加重，请及时就医，以便进行进一步的检查和治疗。医生会根据您的具体情况制定个性化的治疗方案，帮助您尽快康复。祝您健康！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