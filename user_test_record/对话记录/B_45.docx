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我脖子后边，蝴蝶背那里痛，是怎么回事？怎么解决？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很抱歉听到您脖子上部和肩膀下部的疼痛。根据您的描述，可能是由于肌肉疲劳引起的。长时间保持同一姿势可能导致肌肉紧张和不适感。为了缓解症状，我建议您尝试以下方法：</w:t>
              <w:br/>
              <w:t>1. 在工作或学习时，每隔一小时休息几分钟，进行一些颈部和肩部的放松运动。这有助于减轻肌肉的压力。</w:t>
              <w:br/>
              <w:t>2. 睡觉时使用合适的枕头高度，不要躺在床上看电视或长时间低头工作。此外，避免靠床头看书或看电视，因为这会增加颈椎的负担。</w:t>
              <w:br/>
              <w:t>3. 注意保暖，避免受寒，可以适当泡热水澡来舒缓肌肉。</w:t>
              <w:br/>
              <w:t>4. 如果您有任何疑问或需要进一步帮助，请随时告诉我。希望我的回答能对您有所帮助。祝愿您早日康复！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