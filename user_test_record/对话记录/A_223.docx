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我的手肘和膝弯处长了很多小疙瘩，怎么回事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根据您的描述，您手肘和膝弯处出现的小疙瘩可能是由皮肤过敏引起的。这种情况通常是由于接触到某种过敏源导致的。为了更准确地确定病因，我建议您提供更多关于症状的描述，例如疙瘩的大小、颜色以及是否伴有瘙痒或疼痛等不适感。此外，如果您有其他伴随症状或者曾经有过类似的情况，请告诉我这些信息也会有助于进一步了解病情。</w:t>
              <w:br/>
              <w:br/>
              <w:t>在此期间，您可以尝试一些措施来缓解症状：首先，避免接触可能引起过敏的物质，如花粉、宠物毛发、某些食物等。其次，保持皮肤清洁干燥也很重要，可以选择温和的洗涤剂和保湿霜来进行护理。另外，您还可以考虑使用非处方药物来缓解症状，比如含有抗组胺成分的外用药膏。但请注意，具体的治疗方案还需根据医生的指导进行调整。</w:t>
              <w:br/>
              <w:br/>
              <w:t>如果症状没有明显改善或加重，或者出现其他不适，请及时就医并向医生详细描述您的症状以获取专业的诊断和治疗建议。希望您早日康复！如果您还有其他问题或需要进一步帮助，请随时告诉我。</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疙瘩是小的，有点像蚊子叮咬起的红包，但是比那种包要小，抓了以后会发红。每次长了以后持续一两周就会好，但是可能过一个月又会长，伴随瘙痒</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根据您的描述，这种疙瘩可能是荨麻疹的一种表现形式。荨麻疹是一种常见的皮肤过敏反应，会导致皮肤上出现红色肿块，可能会伴有瘙痒感和刺痛感。除了皮肤过敏外，荨麻疹也可能与感染、药物不良反应、内分泌失调等多种因素有关。</w:t>
              <w:br/>
              <w:br/>
              <w:t>针对荨麻疹的治疗方法有很多种，包括口服抗组胺药、局部激素药膏、免疫调节剂等。然而，具体的治疗方案应根据个体情况而定，因此我建议您尽快就医并咨询专业医生的意见。在等待就医的过程中，您可以尝试以下措施来缓解症状：避免接触可能引起过敏的物质，保持室内空气流通，穿着宽松透气的衣物，避免过度搔抓皮肤，以免引起继发感染。同时，您也可以考虑使用一些非处方药物来缓解症状，如含有抗组胺成分的外用药膏。但请记住，这些仅能暂时缓解症状，不能治愈疾病本身。</w:t>
              <w:br/>
              <w:br/>
              <w:t>如果症状没有明显改善或加重，或者出现其他不适，请及时就医并向医生详细描述您的症状以获取专业的诊断和治疗建议。希望您早日康复！如果您还有其他问题或需要进一步帮助，请随时告诉我。</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