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头部及眼后部疼痛，怎么回事怎么办？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可能正在经历头痛和眼后部不适的症状。这种情况可能是由多种原因引起的，例如颅内压增高、脑膜炎等疾病所致。为了更准确地确定病因并进行治疗，我建议您尽快就医并接受进一步检查以明确病因。</w:t>
              <w:br/>
              <w:br/>
              <w:t>在等待就医的过程中，您可以尝试一些缓解症状的方法：保持充足休息，避免过度劳累;注意饮食均衡，多摄入新鲜蔬菜水果;尽量避免精神紧张，保证良好的睡眠质量;戒烟限酒，避免受凉感冒等诱因。此外，您还可以考虑使用一些非处方药物来缓解症状，如布洛芬或对乙酰氨基酚。但请注意，这些药物仅供参考，具体用药剂量还需根据药品说明书或医生指导进行调整。</w:t>
              <w:br/>
              <w:br/>
              <w:t>如果您的症状没有明显改善或出现其他不适，请及时就医并告知医生详细情况，以便进行进一步的诊断和治疗。如果您有任何疑问或需要进一步帮助，请随时告诉我。祝愿您早日康复！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