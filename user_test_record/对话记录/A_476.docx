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我鼻子不通气，老是打喷嚏，有时候有些头痛，怎么回事？怎么办呢？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您好，请问您这种情况已经持续了多久了？还有其他症状吗？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好几个月了，有些乏力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请问您最近有没有去过什么地方旅游或者接触过什么动物？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如果花园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和旅行史，您可能患有花粉症。花粉症是一种常见的过敏性疾病，通常由花粉引起。症状包括鼻塞、流涕、打喷嚏、咳嗽、头痛和疲劳等。建议您去看医生进行确诊，并根据医生的建议进行治疗。治疗包括使用抗组胺药物、鼻喷剂和皮肤测试等。此外，您还可以采取一些措施来缓解症状，如避免接触花粉、保持室内清洁、使用空气净化器等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