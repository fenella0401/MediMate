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我患慢性鼻炎十几年了，请问有什么好办法缓解病痛？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您好，很抱歉听到您患有慢性鼻炎已经十几年了。我可以向您询问一些问题，以更好地了解您的情况，然后为您提供一些建议。</w:t>
              <w:br/>
              <w:br/>
              <w:t>1. 您是否曾经尝试过任何缓解鼻炎症状的方法？</w:t>
              <w:br/>
              <w:t>2. 您是否有任何过敏史或家族过敏史？</w:t>
              <w:br/>
              <w:t>3. 您是否有任何鼻腔或喉咙方面的症状，例如鼻塞、流涕、喉咙痛或咳嗽？</w:t>
              <w:br/>
              <w:t>4. 您是否有任何慢性疾病或正在服用任何药物？</w:t>
              <w:br/>
              <w:br/>
              <w:t>根据您的回答，我可能会建议您进行一些检查或就诊科室，例如鼻科医生或耳鼻喉科医生。此外，一些缓解鼻炎症状的方法可能包括使用鼻喷雾剂、口服抗过敏药物、保持室内空气湿润、避免接触过敏原等。请注意，这些建议仅供参考，具体的治疗方案需要根据您的具体情况进行制定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谢谢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不客气，希望我的回答对您有所帮助。如果您有任何其他问题或需要进一步的帮助，请随时与我联系。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