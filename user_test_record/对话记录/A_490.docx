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因急性腰扭伤或腰椎问题引起的疼痛，常常在夜里难以入睡，老是失眠多梦，怎么办啊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您好，根据您的描述，急性腰扭伤或腰椎问题引起的疼痛可能会影响您的睡眠质量，导致失眠多梦。建议您采取以下措施来缓解疼痛和改善睡眠质量：</w:t>
              <w:br/>
              <w:br/>
              <w:t>1. 热敷和冷敷：您可以使用热水袋或热毛巾进行热敷，或者使用冰袋或冷毛巾进行冷敷，每次15-20分钟，可以缓解疼痛和肌肉紧张。</w:t>
              <w:br/>
              <w:br/>
              <w:t>2. 按摩和拉伸：您可以进行轻柔的按摩和拉伸，缓解疼痛和改善血液循环。建议您咨询专业的理疗师或按摩师，了解正确的按摩和拉伸技巧。</w:t>
              <w:br/>
              <w:br/>
              <w:t>3. 运动和锻炼：适量的运动和锻炼可以增强肌肉力量和灵活性，缓解疼痛和改善睡眠质量。建议您选择适合自己的运动方式，如游泳、瑜伽等。</w:t>
              <w:br/>
              <w:br/>
              <w:t>4. 药物治疗：您可以考虑使用一些非处方药物，如布洛芬或对乙酰氨基酚，但请务必在医生的指导下使用。</w:t>
              <w:br/>
              <w:br/>
              <w:t>如果您的症状持续存在或加重，请及时就医，接受专业的诊断和治疗。同时，如果您有其他疑问或需要更多帮助，请随时与我联系。祝您早日康复！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