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经常胃痛怎么办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您好，感谢您向我咨询。我需要了解更多关于您的症状和病史，以便更好地了解您的情况。首先，您能否告诉我您的胃痛是什么时候开始的？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大概一周前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好的，感谢您提供的信息。请问您的胃痛是在什么情况下出现的？例如是在进食后、空腹时、或者是在运动后？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空腹时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好的，感谢您提供的信息。请问您的胃痛的性质是什么样的？例如是刺痛、隐痛、胀痛、还是其他类型的疼痛？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隐痛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好的，感谢您提供的信息。请问您是否有其他症状，例如恶心、呕吐、腹泻、便秘、食欲不振等？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提供的信息。基于您提供的症状，我建议您前往就诊科室进行检查，例如消化内科。您可能需要进行胃镜检查或其他相关检查，以明确诊断。在此之前，您可以尝试避免食用辛辣、油腻、刺激性食物，并保持良好的饮食习惯和生活方式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