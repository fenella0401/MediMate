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膝盖前侧疼痛是怎么回事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根据您的描述，您可能患有膝关节炎。膝关节炎是一种常见的疾病，其主要症状包括关节肿胀、僵硬和疼痛等。为了更准确地确定病因，我建议您进行一些影像学检查，如X光或MRI，以帮助医生做出正确的诊断。</w:t>
              <w:br/>
              <w:br/>
              <w:t>在等待就医的过程中，您可以尝试以下方法来缓解疼痛：1.休息患部，避免过度活动;2.使用冷热敷交替应用，有助于减轻炎症和肌肉痉挛;3.适当按摩患处，促进血液循环;4.保持良好的体重控制，减轻对膝关节的负担;5.选择合适的鞋子和支撑物，提供足够的支撑和缓冲。</w:t>
              <w:br/>
              <w:br/>
              <w:t>请注意，以上建议仅供参考，具体的治疗方案还需根据医生的指导进行调整。如果您有任何其他问题或需要进一步帮助，请随时告诉我。祝您早日康复！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