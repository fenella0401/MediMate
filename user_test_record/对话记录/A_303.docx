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您好，我最近觉得自己的一颗牙再喝冷水或者热水的时候酸痛，很不舒服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您好，感谢您向我咨询。请问您是否有其他症状，例如牙龈肿胀、出血、牙齿松动等？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没有其他症状，就是单纯的隐隐作痛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好的，那么请问您是否有过类似的症状？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很久之前可能有过牙龈肿痛，但是最近没有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好的，感谢您的回答。请问您是否有过牙龈炎、龋齿等口腔问题？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我有龋齿，去年去补过牙齿，就是补过的这一颗很痛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好的，感谢您的回答。请问您最近是否有过口腔清洁不当、刷牙过度等情况？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我一天一次刷牙，刷的还算比较认真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好的，感谢您的回答。请问您是否有过牙周炎、牙龈炎等口腔炎症？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应该没有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好的，感谢您的回答。根据您的症状描述，可能存在龋齿引起的牙髓炎，建议您到口腔科就诊，进行口腔检查和拍片检查，以明确诊断，并接受相应的治疗。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