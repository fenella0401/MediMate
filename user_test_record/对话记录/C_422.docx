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我的后背老是疼痛是怎么回事？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您好，请问您的疼痛是什么时候开始的？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一个多月了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疼痛是持续性的还是间歇性的？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久做或者久站或者久睡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请问您有什么病史或者手术史吗？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剖宫产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的症状和病史，您可能患有腰肌劳损或者腰椎间盘突出症。建议您进行一些检查，如腰部X光或者MRI，以确定确切的诊断。治疗方面，您可以采取一些措施来缓解疼痛，如休息、热敷、按摩和物理治疗。如果疼痛严重，可以考虑使用一些药物来缓解疼痛，如非甾体抗炎药和肌肉松弛剂。此外，建议您保持良好的姿势和体重，避免长时间坐着或者站着，以预防疼痛的再次发生。请注意，如果疼痛持续或者加重，请及时就医。祝您早日康复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