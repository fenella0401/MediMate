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冬天手脚冰凉，怎么回事啊，怎么办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您好，感谢您的耐心等候，我是智能健康咨询机器人医生。首先，我需要了解一些基本信息来帮助分析您的情况。</w:t>
              <w:br/>
              <w:br/>
              <w:t>1. 您的性别和年龄是多少？</w:t>
              <w:br/>
              <w:t xml:space="preserve">   - 询问理由：不同性别和年龄段的人可能会有不同的生理特点和常见问题。</w:t>
              <w:br/>
              <w:br/>
              <w:t>2. 这种手脚冰凉的症状持续了多久？是在特定时间（如冬季）出现，还是全年都有？</w:t>
              <w:br/>
              <w:t xml:space="preserve">   - 询问理由：了解症状的持续时间和季节性可以帮助判断可能的诱因。</w:t>
              <w:br/>
              <w:br/>
              <w:t>请您回答以上问题，然后我会根据您的回答继续询问。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女，40岁，有10年了，这种情况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谢谢您的回答。接下来我需要了解以下信息：</w:t>
              <w:br/>
              <w:br/>
              <w:t>3. 这种手脚冰凉的症状，是在所有时候都出现，还是仅在特定情况下（比如寒冷环境、压力大时等）出现？</w:t>
              <w:br/>
              <w:t xml:space="preserve">   - 询问理由：了解症状出现的特定情况有助于分析可能的诱发因素。</w:t>
              <w:br/>
              <w:br/>
              <w:t>4. 您在手脚冰凉的同时，有没有其他不适，比如疼痛、麻木或者皮肤颜色改变？</w:t>
              <w:br/>
              <w:t xml:space="preserve">   - 询问理由：这些信息有助于判断症状的性质和可能的疾病范围。</w:t>
              <w:br/>
              <w:br/>
              <w:t>5. 您是否有过任何医疗检查或者治疗？如果有，能简单描述一下吗？</w:t>
              <w:br/>
              <w:t xml:space="preserve">   - 询问理由：了解之前的诊疗过程有助于避免重复检查，并快速定位问题。</w:t>
              <w:br/>
              <w:br/>
              <w:t>请您回答以上问题，我会根据您的信息继续进行询问。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夏天不易出汗，手，脚，冬天有时麻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感谢您提供的信息。接下来，我需要了解一些其他方面的信息：</w:t>
              <w:br/>
              <w:br/>
              <w:t>6. 您在夏天不易出汗，这种情况是一直如此，还是最近几年才开始的？</w:t>
              <w:br/>
              <w:t xml:space="preserve">   - 询问理由：了解这一症状的历史，可以帮助判断是原发性问题还是继发性问题。</w:t>
              <w:br/>
              <w:br/>
              <w:t>7. 冬天手脚麻木的频率和持续时间如何？有没有什么特定的活动或者姿势会引发或缓解这种麻木感？</w:t>
              <w:br/>
              <w:t xml:space="preserve">   - 询问理由：这些细节有助于分析症状的严重程度和可能的原因。</w:t>
              <w:br/>
              <w:br/>
              <w:t>请您回答以上问题，我将根据您的回答继续询问。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不是很频繁，出现麻了，就双手搓搓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根据您提供的信息，我还需要了解以下内容：</w:t>
              <w:br/>
              <w:br/>
              <w:t>8. 除了手脚冰凉和麻木，您是否有任何心血管方面的问题，比如高血压、冠心病等？</w:t>
              <w:br/>
              <w:t xml:space="preserve">   - 询问理由：心血管健康问题可能与手脚冰凉和麻木有关。</w:t>
              <w:br/>
              <w:br/>
              <w:t>9. 您的家族中是否有类似的情况，或者有心脏病、糖尿病等疾病史？</w:t>
              <w:br/>
              <w:t xml:space="preserve">   - 询问理由：家族史可能提供遗传性或家族倾向性疾病的线索。</w:t>
              <w:br/>
              <w:br/>
              <w:t>10. 您的生活方式如何，比如饮食、运动、睡眠和压力管理？</w:t>
              <w:br/>
              <w:t xml:space="preserve">    - 询问理由：生活方式因素对整体健康和特定症状有重要影响。</w:t>
              <w:br/>
              <w:br/>
              <w:t>请您回答以上问题，这将有助于我更好地理解您的情况。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外婆有糖尿病，饮食以清淡为主，有时间晚上散步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t>- 性别：女</w:t>
              <w:br/>
              <w:t>- 年龄：40岁</w:t>
              <w:br/>
              <w:t>- 症状：长期手脚冰凉，伴有夏季不易出汗，冬季手脚麻木，症状已持续约10年。</w:t>
              <w:br/>
              <w:t>- 家族史：外婆有糖尿病。</w:t>
              <w:br/>
              <w:t>- 生活方式：饮食以清淡为主，偶有晚上散步。</w:t>
              <w:br/>
              <w:br/>
              <w:t>### 病情分析</w:t>
              <w:br/>
              <w:t>您的症状可能由多种因素共同作用导致：</w:t>
              <w:br/>
              <w:br/>
              <w:t>1. **循环问题**：考虑到手脚冰凉和麻木，可能存在外周血管循环障碍，尤其是在寒冷环境下。</w:t>
              <w:br/>
              <w:br/>
              <w:t>2. **神经系统问题**：手脚麻木可能由神经压迫或损伤引起，需要进一步评估神经功能。</w:t>
              <w:br/>
              <w:br/>
              <w:t>3. **内分泌问题**：甲状腺功能减退或其他内分泌失调可能导致代谢率下降，影响体温调节和汗腺功能。</w:t>
              <w:br/>
              <w:br/>
              <w:t>4. **维生素D缺乏**：考虑到症状的季节性，可能存在维生素D缺乏，影响钙吸收和骨骼健康。</w:t>
              <w:br/>
              <w:br/>
              <w:t>### 诊疗建议</w:t>
              <w:br/>
              <w:t>1. **推荐就医科室**：内分泌科、心血管内科、神经内科、风湿免疫科。</w:t>
              <w:br/>
              <w:t>2. **就医紧急程度**：建议及时就医，以便进行全面的检查和评估。</w:t>
              <w:br/>
              <w:t>3. **推荐检查**：</w:t>
              <w:br/>
              <w:t xml:space="preserve">   - 血常规、血糖、血脂、甲状腺功能（包括抗甲状腺抗体）。</w:t>
              <w:br/>
              <w:t xml:space="preserve">   - 心电图、心脏超声、外周血管超声。</w:t>
              <w:br/>
              <w:t xml:space="preserve">   - 神经肌电图检查。</w:t>
              <w:br/>
              <w:t xml:space="preserve">   - 维生素D水平检测。</w:t>
              <w:br/>
              <w:t>4. **初步治疗方法**：</w:t>
              <w:br/>
              <w:t xml:space="preserve">   - 生活方式调整，包括保暖措施和增加适量运动。</w:t>
              <w:br/>
              <w:t xml:space="preserve">   - 若发现内分泌或维生素D缺乏等问题，可能需要相应的药物治疗。</w:t>
              <w:br/>
              <w:br/>
              <w:t>### 生活习惯建议</w:t>
              <w:br/>
              <w:t>1. **饮食**：保持均衡饮食，增加富含维生素D和欧米茄-3的食物，如鱼类、坚果和绿叶蔬菜。</w:t>
              <w:br/>
              <w:t>2. **运动**：在医生指导下，逐渐增加有氧运动，如快走、慢跑，以改善血液循环。</w:t>
              <w:br/>
              <w:t>3. **睡眠**：保证充足的睡眠，有助于身体恢复和整体健康。</w:t>
              <w:br/>
              <w:t>4. **压力管理**：通过冥想、瑜伽或认知行为疗法等方式进行压力管理。</w:t>
              <w:br/>
              <w:t>5. **防晒和户外活动**：适量晒太阳，以促进维生素D的生成。</w:t>
              <w:br/>
              <w:br/>
              <w:t>建议您根据以上诊断和建议，尽快预约相关科室进行全面检查，以便及时诊断和治疗。祝您健康。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