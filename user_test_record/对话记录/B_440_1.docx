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晒黑了怎么变白呀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您好，感谢您的耐心等候，我是智能健康咨询机器人医生。了解这个问题时，虽然不是面对面的临床诊断，但我还是会依据问诊的常规步骤来收集必要的信息。首先，我需要了解您皮肤变化的一些基本信息。</w:t>
              <w:br/>
              <w:br/>
              <w:t>1. 您的性别和年龄是多少？</w:t>
              <w:br/>
              <w:t xml:space="preserve">   - 询问理由：不同性别和年龄段的人，皮肤类型和问题可能不同，这影响到治疗方法的选择。</w:t>
              <w:br/>
              <w:br/>
              <w:t>2. 您的皮肤变黑有多长时间了？起因是什么？</w:t>
              <w:br/>
              <w:t xml:space="preserve">   - 询问理由：了解晒黑的时间长度和初始原因，有助于判断是暂时性还是长期性的皮肤变化，以及是否需要特定的治疗。</w:t>
              <w:br/>
              <w:br/>
              <w:t>请您先回答这些问题。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30岁，女。晒黑的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谢谢您的回答。接下来我需要了解一些更具体的信息。</w:t>
              <w:br/>
              <w:br/>
              <w:t>3. 您的皮肤晒黑后，有没有出现其他症状，比如脱皮、瘙痒或者炎症？</w:t>
              <w:br/>
              <w:t xml:space="preserve">   - 询问理由：这些症状可能表明皮肤受到了不同程度的伤害，需要不同的处理方式。</w:t>
              <w:br/>
              <w:br/>
              <w:t>4. 晒黑后您有没有采取过任何措施来美白？如果有，具体是哪些方法或产品？</w:t>
              <w:br/>
              <w:t xml:space="preserve">   - 询问理由：了解您之前的治疗尝试，可以帮助我评估哪些方法可能有效，哪些可能需要避免。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好的，了解了。接下来，我将询问一些与您的整体健康状况相关的信息。</w:t>
              <w:br/>
              <w:br/>
              <w:t>5. 您是否有任何慢性疾病，或者正在服用任何药物？</w:t>
              <w:br/>
              <w:t xml:space="preserve">   - 询问理由：某些健康状况或药物可能影响皮肤状况和美白治疗的选择。</w:t>
              <w:br/>
              <w:br/>
              <w:t>6. 您在日常生活中是否有特别的习惯，比如长时间的户外活动，或是特定的饮食偏好？</w:t>
              <w:br/>
              <w:t xml:space="preserve">   - 询问理由：这些习惯可能会影响皮肤状况，了解这些有助于提供更全面的建议。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您是一位30岁的女性，近期皮肤晒黑，无其他明显症状。您未曾采取任何美白措施，也没有慢性疾病，未服用任何特殊药物。日常生活中没有特别的习惯。</w:t>
              <w:br/>
              <w:br/>
              <w:t>### 病情诊断</w:t>
              <w:br/>
              <w:t>综合考虑您的病史，最可能的诊断是**暂时性紫外线引起的皮肤晒黑**。这是因为：</w:t>
              <w:br/>
              <w:br/>
              <w:t>- 您的皮肤晒黑是由紫外线暴露引起的，没有其他症状表明有更严重的皮肤损伤。</w:t>
              <w:br/>
              <w:t>- 您的年龄和性别使皮肤有较好的自我修复能力。</w:t>
              <w:br/>
              <w:br/>
              <w:t>其他可能的情况包括：</w:t>
              <w:br/>
              <w:br/>
              <w:t>- **长期紫外线暴露导致的色素沉着**：如果晒黑持续存在，可能发展为色素沉着。</w:t>
              <w:br/>
              <w:t>- **遗传性或药物引起的皮肤变色**：虽然您没有相关病史，但这些因素仍需考虑。</w:t>
              <w:br/>
              <w:br/>
              <w:t>### 诊疗建议</w:t>
              <w:br/>
              <w:t>1. **推荐就医科室**：皮肤科。</w:t>
              <w:br/>
              <w:t>2. **就医紧急程度**：非紧急，但如果晒黑情况持续或恶化，建议及时就医。</w:t>
              <w:br/>
              <w:t>3. **推荐检查**：</w:t>
              <w:br/>
              <w:t xml:space="preserve">   - 皮肤镜检查：评估皮肤状况和色素沉着情况。</w:t>
              <w:br/>
              <w:t xml:space="preserve">   - 如果有必要，进行皮肤活检或其他相关检查以排除其他皮肤疾病。</w:t>
              <w:br/>
              <w:t>4. **初步治疗方法**：</w:t>
              <w:br/>
              <w:t xml:space="preserve">   - 使用SPF30以上、PA+++的防晒霜，并定期重新涂抹。</w:t>
              <w:br/>
              <w:t xml:space="preserve">   - 选用含有维生素C、烟酰胺、甘草酸等成分的护肤品，帮助减轻色素沉着。</w:t>
              <w:br/>
              <w:t xml:space="preserve">   - 如需进一步治疗，可在医生指导下考虑医学美容项目，如激光治疗或果酸换肤。</w:t>
              <w:br/>
              <w:br/>
              <w:t>### 生活习惯建议</w:t>
              <w:br/>
              <w:t>1. **加强日常防晒**：避免在紫外线较强时段长时间暴露在阳光下，并注意物理防晒措施，如戴帽子和穿长袖衣物。</w:t>
              <w:br/>
              <w:t>2. **健康饮食**：多吃富含抗氧化剂的食物，如浆果、绿叶蔬菜，以及富含Omega-3脂肪酸的食物，如深海鱼类。</w:t>
              <w:br/>
              <w:t>3. **合理作息**：保证充足的睡眠，避免熬夜，促进皮肤自我修复。</w:t>
              <w:br/>
              <w:t>4. **适度运动**：增强身体免疫力，促进血液循环，有助于改善皮肤状况。</w:t>
              <w:br/>
              <w:t>5. **定期跟踪**：注意皮肤变化，并在必要时进行复诊，以评估治疗效果。</w:t>
              <w:br/>
              <w:br/>
              <w:t>请注意，以上建议仅供参考，具体诊疗方案请遵循专业医生的意见。希望这些建议能对您有所帮助。祝您健康！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