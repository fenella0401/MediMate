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我经常会拉肚子，怎么回事，怎么办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情况，以便能够给出更准确的建议。首先，您拉肚子的频率是多少？每天几次？其次，您拉肚子的时间有多长了？是否伴随其他症状，例如腹痛、发热、恶心、呕吐等？最后，您是否有任何饮食或生活习惯上的变化？请回答这些问题，以便我更好地了解您的情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拉肚子每周都会，倒不是每天都拉。这种经常性的拉肚子有一段时间了，没有发热恶心啥的，会有零星的腹痛。吃的话刚刚从学校出来，自己做饭吃，应该还都挺干净的。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根据您的描述，您可能正在经历一种称为慢性腹泻的疾病。为了更好地了解您的情况，我建议您进行以下检查和检验：粪便常规检查、肠道菌群检查、肠镜检查、血液检查等。此外，您可能需要就诊消化内科医生，以便进行更详细的评估和治疗。在等待就诊期间，您可以尝试避免食用辛辣、油腻、生冷等易刺激肠道的食物，多饮水，保持良好的卫生习惯，并避免过度劳累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