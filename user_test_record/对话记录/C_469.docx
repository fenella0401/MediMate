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体检时发现了胆结石，该怎么处理？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根据您提供的情况，胆结石是一种常见的胆囊或胆管疾病。如果胆结石没有引起任何症状，通常不需要治疗。但是，如果胆结石导致疼痛、胆囊炎或胆管炎等症状，建议及时就医。治疗方法包括药物治疗和手术治疗，具体治疗方案需要根据胆结石的大小、数量、位置和症状来确定。建议您咨询专业医生，制定个性化的治疗方案。此外，保持饮食清淡、避免过度劳累和情绪波动等，也有助于胆结石的治疗和康复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