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我的左腰后侧酸痛，怎么回事？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描述，您可能出现了左腰后侧的酸痛症状。这种情况可能是由肌肉劳损引起的，也有可能是其他因素导致的。为了更准确地判断病因，我建议您提供更多关于疼痛性质、持续时间以及是否有其他伴随症状的信息。此外，如果您有进行过相关的影像或实验室检查，请告诉我相关结果。</w:t>
              <w:br/>
              <w:br/>
              <w:t>在此期间，您可以尝试一些自我护理措施来缓解症状：1.休息并避免过度活动，以减轻肌肉的负担;2.适当热敷患处，有助于舒缓肌肉紧张和炎症;3.使用非处方药物如布洛芬或对乙酰氨基酚来缓解疼痛和减轻炎症反应。但请注意，这些方法仅供参考，具体用药剂量还需根据药品说明书或医生指导进行调整。</w:t>
              <w:br/>
              <w:br/>
              <w:t>如果症状没有明显改善或出现其他不适，请及时就医并进行进一步的检查以明确病因。除了肌肉劳损外，还有其他可能的原因导致类似症状，例如椎间盘突出症等。希望您早日康复！如果您有任何疑问或需要进一步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好的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如果您还有其他问题或需要进一步帮助，请随时告诉我。</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