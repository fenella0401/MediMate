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我这几天肚子有点胀痛，怎么回事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您好，您能详细描述一下您的症状吗？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这几天吃过饭半小时左右就会有点胀痛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您有没有恶心、呕吐、腹泻等症状？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您是否饭后立即躺下？如果是，建议饭后散步一会儿，帮助消化。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是的，饭后会坐着或者躺着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症状，可能是消化不良引起的胀痛。建议您多吃蔬菜水果，少吃油腻食物，避免过度饮酒和吸烟。如果症状持续，可以考虑服用消化酶类药物，如胃复安等。同时，建议您进行胃镜检查，以排除其他疾病的可能性。如果症状加重或出现其他不适，请及时就医。祝您早日康复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