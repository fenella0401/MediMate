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我的后背尾椎骨酸疼不舒服，这是怎么回事？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您好，请问您是什么时候开始感觉疼痛的？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有几个月了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疼痛是持续存在还是偶尔发作？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持续的，晚上会加重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疼痛的程度是怎么样的，是否会影响您的日常生活？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有些酸疼，按摩一下会舒服些，不太影响生活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是否有其他症状，例如发热、乏力等？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无其他症状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可能患有尾椎骨炎。尾椎骨炎是一种常见的脊柱疾病，通常由于长时间的坐姿或者受伤引起。建议您进行一些检查，例如X光或者MRI，以确定诊断。治疗方案包括物理治疗、按摩、药物治疗和手术治疗。药物治疗包括非甾体抗炎药和镇痛药。物理治疗包括热敷、冷敷、理疗和针灸等。建议您避免长时间的坐姿或者站姿，保持良好的姿势，进行适当的运动和休息，以减轻疼痛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