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我腰痛，大概位置是右后方，怎么回事？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您好，感谢您向我咨询。我需要进一步了解您的情况。您是否有以下症状：发热、排尿困难、尿频、尿急、尿痛、腰痛加重或缓解等？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有尿频尿痛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根据您的症状描述，您可能患有泌尿系感染。我建议您进行尿液检查以确认诊断，并前往泌尿外科就诊。您需要注意多饮水，避免过度疲劳，保持个人卫生，并按医生的建议进行治疗。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