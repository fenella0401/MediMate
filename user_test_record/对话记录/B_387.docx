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我鼻炎经常流鼻涕怎么回事，怎么办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您好，感谢您向我咨询。我需要了解更多关于您的情况才能给出更准确的建议。首先，您是否有其他症状，例如打喷嚏、喉咙痛、头痛或发烧等？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有经常打喷嚏，流粘稠状鼻涕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好的，根据您的描述，您可能患有过敏性鼻炎。我的第一个问题是，您是否有过类似的症状？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好的，根据您的回答，我建议您进行以下检查和检验：鼻内镜检查、皮肤过敏原测试、血液过敏原测试。此外，您可以就诊耳鼻喉科医生，他们可以为您提供更详细的建议和治疗方案。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