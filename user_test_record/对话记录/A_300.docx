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您好，听到您描述左腰后侧酸痛的症状，我想问一下您这个疼痛是突然出现的还是逐渐加重的呢？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突然出现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好的，感谢您的回答。请问您这个疼痛是持续性的还是间歇性的呢？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持续性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好的，感谢您的回答。请问您这个疼痛有没有伴随其他症状，比如发热、排尿困难、尿频等呢？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发热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好的，感谢您的回答。请问您这个疼痛有没有伴随其他症状，比如发热、排尿困难、尿频等呢？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好的，感谢您的回答。根据您的症状描述，我建议您去检查一下腰椎和肾脏，可能需要进行腰椎X光或CT检查，以及肾功能检查。这些检查可以帮助我们更好地了解您的病情，并作出更准确的诊断和治疗方案。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