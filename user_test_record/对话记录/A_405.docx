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我腰部容易受损是怎么回事，比如，有时候打个喷嚏，弯个腰，都能闪着</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腰部容易受伤可能是因为您的腰部肌肉和韧带力量不够，或者腰部骨骼结构存在问题。打喷嚏和弯腰时感到疼痛可能是因为您的腰部肌肉和韧带在承受外力时不够强壮，或者腰部骨骼结构存在一些松动或移位。另外，您是否曾经受过其他部位的伤害或手术？这些信息可以帮助我更好地了解您的情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没有经历过手术</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好的，除了腰部疼痛和容易受伤之外，您还有其他症状吗？比如背部僵硬，下肢无力，排尿异常等？</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其他没有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好的，根据您的症状，您可能患有腰肌劳损或腰椎间盘突出等疾病。建议您进行一些检查，如腰部X光或MRI，以确定病因。在治疗方面，您可以采取一些措施来缓解疼痛，如休息、热敷、按摩和物理治疗。如果疼痛严重，可以考虑使用一些非处方药物，如布洛芬或阿司匹林。如果确诊为腰椎间盘突出，可能需要进行手术治疗。此外，建议您加强腰部肌肉和韧带的锻炼，保持良好的姿势，避免长时间保持同一姿势，如长时间坐着或站着。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