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我的智齿部位经常疼痛，该怎么办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根据您的描述，您可能正在经历智齿周围的炎症和感染。为了缓解症状，我建议您采取以下措施：</w:t>
              <w:br/>
              <w:t>1. 在进食时避免食用过硬或粘性的食物，以免加重疼痛。同时也要注意不要用患侧咀嚼食物。</w:t>
              <w:br/>
              <w:t>2. 多漱口，保持口腔清洁卫生，这有助于减少细菌滋生并减轻炎症。</w:t>
              <w:br/>
              <w:t>3. 如果需要的话，可以考虑使用一些非处方药物来缓解疼痛，例如布洛芬等止痛药。但请务必按照药品说明书上的剂量使用。</w:t>
              <w:br/>
              <w:t>4. 此外，局部热敷也可以帮助促进血液循环，加速康复过程。</w:t>
              <w:br/>
              <w:t>5. 如果经过上述方法后症状没有明显改善，或者出现其他不适，请及时就医进行进一步检查以明确病因。医生可能会根据具体情况给出更详细的诊断和治疗方案。希望您早日康复！如果您有任何疑问或需要进一步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