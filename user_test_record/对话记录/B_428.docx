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我最近老是失眠，很难入睡，是怎么回事？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您好，请问您失眠的时间有多长了？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三天左右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好的，您失眠的时候有没有出现其他症状？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容易惊醒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您的睡眠质量怎么样？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不是很好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您有没有尝试过一些改善睡眠的方法？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的症状，您可能患有失眠症。失眠症是指难以入睡、难以保持睡眠或早醒等睡眠问题，导致白天疲劳、注意力不集中、心情烦躁等症状。建议您采取一些改善睡眠的方法，如保持规律的作息时间、避免饮用咖啡因和酒精等刺激性物质、进行放松训练等。如果这些方法无效，可以考虑口服一些安眠药物，如苯二氮平类药物或非苯二氮平类药物。但是，这些药物有一定的副作用，需要在医生的指导下使用。建议您到医院进行详细的检查，以确定病因和治疗方案。同时，注意保持良好的生活习惯，避免过度疲劳和压力，有助于改善睡眠质量。祝您早日康复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