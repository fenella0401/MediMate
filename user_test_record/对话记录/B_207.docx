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我的髋骨不舒服怎么办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根据您的描述，您可能出现了髋关节炎的症状。为了更准确地判断病因，我建议您进行一些影像学检查，如X光或MRI，以了解具体情况。此外，还有可能是其他疾病引起的，比如肌肉劳损或者韧带拉伤等。</w:t>
              <w:br/>
              <w:br/>
              <w:t>在等待就医的过程中，您可以尝试以下方法来缓解不适：首先，休息是非常重要的，避免过度活动和长时间保持同一姿势。其次，热敷也可以帮助减轻疼痛和炎症，您可以用热水袋或热毛巾敷在患处。另外，适当的物理治疗，如理疗、按摩和针灸等，也可以考虑。如果疼痛严重影响日常生活，口服非甾体类抗炎药(如布洛芬)可能会被医生推荐使用。但请注意，这些药物仅供参考，具体的用药剂量还需根据药品说明书或医生指导进行调整。</w:t>
              <w:br/>
              <w:br/>
              <w:t>如果您有任何疑问或需要进一步帮助，请随时告诉我。希望您早日康复！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