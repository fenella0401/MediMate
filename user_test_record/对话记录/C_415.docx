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008"/>
        <w:gridCol w:w="7920"/>
      </w:tblGrid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我腰部脊柱两侧有刺痛感，怎么回事怎么办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您好，根据您的描述，可能是腰椎间盘突出引起的刺痛感。腰椎间盘突出是指腰椎间盘的纤维环破裂，使得椎间盘内的软骨组织向外突出，压迫到周围的神经根或脊髓，导致疼痛、刺痛等症状。建议您及时就医，进行相关检查以明确诊断。治疗方面，可以采取药物治疗、物理治疗、手术治疗等方法。药物治疗可以使用镇痛药、消炎药等，物理治疗可以进行针灸、理疗、按摩等，手术治疗则是在药物和物理治疗无效的情况下考虑。另外，平时要注意保持良好的姿势，避免长时间保持同一姿势，适量运动，保持身体健康。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