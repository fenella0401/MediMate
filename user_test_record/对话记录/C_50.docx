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冬天手脚冰凉，怎么回事啊，怎么办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根据您的描述，您在冬天手脚冰凉的情况可能是由于末梢循环不良引起的。这种情况通常是由于血管收缩导致的血液供应不足所致。为了改善这个问题，我建议您采取以下措施：</w:t>
              <w:br/>
              <w:t>1. 多进行户外活动和体育锻炼，这有助于促进血液循环。</w:t>
              <w:br/>
              <w:t>2. 注意保持足部的温暖，可以穿着保暖的袜子或使用热水泡脚来提高局部血液循环。</w:t>
              <w:br/>
              <w:t>3. 如果您有其他症状或需要进一步了解病因，请及时就医并咨询专业医生的意见。他们可以通过详细的检查和评估为您提供更准确的诊断和治疗方案。希望我的回答对您有所帮助！如果您还有其他问题或需要更多帮助，请随时告诉我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