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我的脑袋不舒服，怎样缓解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您好，感谢您的耐心等候，我是智能健康咨询机器人医生。您好，首先感谢您的信任。为了更好地了解您的头痛情况，我将逐步询问一些问题。这样可以帮助我更准确地分析您的症状，并提供相应的建议。</w:t>
              <w:br/>
              <w:br/>
              <w:t>1. 您可以告诉我您的性别和年龄吗？这个问题有助于我了解头痛的常见类型和频率，因为不同年龄段和性别的人可能会有不同的头痛原因。</w:t>
              <w:br/>
              <w:br/>
              <w:t>2. 您能描述一下头痛开始的时间以及起病的情况吗？了解头痛的起始时间和起病方式可以帮助我判断头痛可能的诱因和性质。</w:t>
              <w:br/>
              <w:br/>
              <w:t>在您提供上述信息后，我将根据您的回答继续询问其他相关问题。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1.女32岁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了解了，谢谢您的回答。接下来我需要了解一些关于您头痛的具体情况。</w:t>
              <w:br/>
              <w:br/>
              <w:t>3. 您的头痛通常发生在头部的哪个部位？头痛的性质是怎样的（例如：钝痛、刺痛、胀痛等）？程度如何（轻微、中等、剧烈）？是否有一定的规律性（比如：每天同一时间、月经周期相关等）？还有哪些因素会使得头痛加重或缓解？</w:t>
              <w:br/>
              <w:br/>
              <w:t>这些问题有助于我理解头痛的特点，从而更好地判断可能的原因和治疗方案。</w:t>
              <w:br/>
              <w:br/>
              <w:t>在您回答这些问题后，我会继续询问其他相关信息。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女，32岁，昨晚一点钟开始头痛难忍，起病的时候是很困了想睡觉但精神振奋睡不着，头的中间部位疼痛，是阵痛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明白了，谢谢您提供的详细信息。接下来，我需要了解一些其他方面的信息。</w:t>
              <w:br/>
              <w:br/>
              <w:t>4. 您头痛的这次发作，有没有什么明显的诱因？比如受凉、外伤、精神压力大等？</w:t>
              <w:br/>
              <w:br/>
              <w:t>5. 除了头痛，您有没有出现其他伴随症状？比如呕吐、视力障碍等？</w:t>
              <w:br/>
              <w:br/>
              <w:t>这些问题将帮助我进一步了解头痛的可能原因和病情的严重程度。</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精神压力比较大，没有其他症状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了解到这些信息，我再问几个问题。</w:t>
              <w:br/>
              <w:br/>
              <w:t>6. 您在头痛发作时，是否进行过任何诊疗？比如服用过止痛药，或者做过头颅CT、核磁共振等检查？</w:t>
              <w:br/>
              <w:br/>
              <w:t>7. 近期您的饮食、睡眠和体重是否有明显的变化？</w:t>
              <w:br/>
              <w:br/>
              <w:t>8. 您是否有既往病史，比如高血压、血管堵塞等疾病？</w:t>
              <w:br/>
              <w:br/>
              <w:t>这些问题将有助于我了解您头痛的诊疗经过以及可能的慢性影响因素。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没有治疗，近期睡眠时间比较短，没有过往病史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感谢您提供的信息。最后几个问题：</w:t>
              <w:br/>
              <w:br/>
              <w:t>9. 您是否有吸烟或饮酒的习惯？还有，您的工作性质和环境是否可能导致身体疲劳或压力？</w:t>
              <w:br/>
              <w:br/>
              <w:t>10. 您的月经周期是否规律？是否有痛经的经历？</w:t>
              <w:br/>
              <w:br/>
              <w:t>11. 在您的家族中，是否有亲戚患有类似的头痛症状或其他神经系统相关的疾病？</w:t>
              <w:br/>
              <w:br/>
              <w:t>这些问题将帮助我综合分析您的个人和家族病史，以便给出更准确的建议。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有喝酒习惯，月经规律，没有其他家庭成员有这样的情况</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32岁的女性，出现头痛难忍，起始于昨晚，当时您感到困倦但精神振奋无法入睡。头痛位于头部中间部位，性质为阵发性疼痛。您提到近期精神压力大，睡眠时间较短，无吸烟习惯，有饮酒习惯，月经规律，家族中无类似症状或神经系统疾病史。</w:t>
              <w:br/>
              <w:br/>
              <w:t>### 病情诊断</w:t>
              <w:br/>
              <w:t>综合您的病史，最可能的诊断是**紧张性头痛**。这种头痛通常与精神压力、睡眠不足和肌肉紧张有关，符合您的症状表现。头痛的阵发性和头部中间部位的疼痛可能与颈部肌肉紧张或压力引起的颅内外肌肉收缩有关。</w:t>
              <w:br/>
              <w:br/>
              <w:t>其他可能的情况包括：</w:t>
              <w:br/>
              <w:t>- **偏头痛**：虽然您没有提到典型的偏头痛症状，但仍需考虑。</w:t>
              <w:br/>
              <w:t>- **颈椎病**：由于您提到的工作环境和生活习惯可能与颈部紧张有关，颈椎病也是一个需要考虑的因素。</w:t>
              <w:br/>
              <w:br/>
              <w:t>### 诊疗建议</w:t>
              <w:br/>
              <w:t>- **推荐就医科室**：神经内科。</w:t>
              <w:br/>
              <w:t>- **就医紧急程度**：建议在头痛症状不缓解或频繁发作时及时就医。</w:t>
              <w:br/>
              <w:t>- **推荐检查**：</w:t>
              <w:br/>
              <w:t xml:space="preserve">  - 血压检查：排除高血压引起的头痛。</w:t>
              <w:br/>
              <w:t xml:space="preserve">  - 颈椎X光或MRI：评估颈椎状况，排除颈椎病。</w:t>
              <w:br/>
              <w:t xml:space="preserve">  - 头颅MRI：如果头痛持续或症状加重，考虑进行以排除其他脑部疾病。</w:t>
              <w:br/>
              <w:t>- **初步治疗方法**：</w:t>
              <w:br/>
              <w:t xml:space="preserve">  - **药物治疗**：如非处方止痛药，但需在医生指导下使用。</w:t>
              <w:br/>
              <w:t xml:space="preserve">  - **物理治疗**：如热敷、颈部按摩等，以缓解肌肉紧张。</w:t>
              <w:br/>
              <w:t xml:space="preserve">  - **心理支持**：考虑提供压力管理和心理咨询。</w:t>
              <w:br/>
              <w:br/>
              <w:t>### 生活习惯建议</w:t>
              <w:br/>
              <w:t>- **改善睡眠**：保证充足的睡眠，建立规律的作息时间。</w:t>
              <w:br/>
              <w:t>- **减压**：进行压力管理，如定期运动、瑜伽、冥想等。</w:t>
              <w:br/>
              <w:t>- **减少饮酒**：特别是在头痛期间避免饮酒。</w:t>
              <w:br/>
              <w:t>- **调整工作环境**：确保工作姿势舒适，定期休息，减少颈部和眼睛的负担。</w:t>
              <w:br/>
              <w:t>- **保持适量水分**：避免脱水，定期饮水。</w:t>
              <w:br/>
              <w:br/>
              <w:t>请根据以上建议调整您的日常生活，并在必要时及时就医。我们希望这些建议能帮助您缓解头痛，提高生活质量。祝您健康！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