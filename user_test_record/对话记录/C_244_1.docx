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我的腰部酸痛，怎么回事呢？</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您好，感谢您的耐心等候，我是智能健康咨询机器人医生。首先，我想了解一些基本的个人信息。请问您是男性还是女性？以及您的年龄是多少？</w:t>
              <w:br/>
              <w:br/>
              <w:t>（询问性别和年龄是为了对病情有一个初步的判断，因为不同年龄段和性别的人腰背痛的原因可能有所不同。）</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女性，25岁</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了解了，谢谢您的回答。接下来我想询问一下，您这种腰背痛的症状是从什么时候开始的？以及您最初感到痛的时候，有没有发生什么特别的事情，比如外伤或者突然的劳累？</w:t>
              <w:br/>
              <w:br/>
              <w:t>（这个问题有助于了解病程的起始情况以及可能的诱因。）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间隔性的，持续一阵阵的，已经一两年了，每次经期前会强烈</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明白了，这种疼痛在经期前会加剧，这是一个重要的信息。那么，能否描述一下疼痛的具体位置？比如说是在腰部正中，还是偏一侧？以及疼痛的性质是怎样的，比如说是酸痛、刺痛还是胀痛？</w:t>
              <w:br/>
              <w:br/>
              <w:t>（这个问题有助于确定疼痛的具体特征，以便于诊断。）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腰部两侧，酸痛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好的，了解了您的疼痛位置和性质。那么，这种酸痛的程度如何？是轻微、中等还是剧烈？以及通常这种疼痛会持续多长时间？</w:t>
              <w:br/>
              <w:br/>
              <w:t>（了解疼痛的程度和持续时间有助于评估病情的严重性和对生活质量的影响。）</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中等，持续4-5天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谢谢您的描述。接下来，我想问一下，除了经期前加剧之外，还有没有什么特定的活动或姿势会让疼痛缓解或者加剧？比如久坐、久站或者某种特定的体位？</w:t>
              <w:br/>
              <w:br/>
              <w:t>（这个问题有助于了解疼痛的行为相关性，可能会提供关于疼痛机制的线索。）</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需要适度的按摩才能缓解，久坐久站都会加重病情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了解了这些信息。那么，您在发现这个症状后，有没有做过什么检查，比如CT、腰椎X线片或者核磁共振？以及有没有接受过任何治疗，比如服用止痛药、使用膏药、针灸或推拿？</w:t>
              <w:br/>
              <w:br/>
              <w:t>（这个问题有助于了解之前的诊断和治疗情况，以及可能需要进行的进一步检查。）</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服用过止痛药，很有效果，没有做过检查</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明白了。接下来，我想了解一下您的一般情况。您的饮食、睡眠和体重最近有没有什么明显的变化？</w:t>
              <w:br/>
              <w:br/>
              <w:t>（这个问题有助于评估患者整体健康状况，以及可能影响腰背痛的生活习惯。）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睡眠变差</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非常感谢您提供的信息。最后，我想了解一下您的既往史。您有没有曾经被诊断为风湿病、腰肌劳损或其他相关疾病？</w:t>
              <w:br/>
              <w:br/>
              <w:t>（这个问题有助于排除其他可能的疾病，为诊断提供更全面的背景信息。）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25岁的女性，腰部酸痛症状已有一两年，呈间隔性发作，通常在经期前加剧，疼痛位于腰部两侧，性质为酸痛，程度中等，持续4-5天。久坐久站会加重病情，适度按摩可以缓解。目前仅服用过止痛药，未进行过影像学检查。近期睡眠质量有所下降，没有既往相关疾病史。</w:t>
              <w:br/>
              <w:br/>
              <w:t>### 病情诊断</w:t>
              <w:br/>
              <w:t>最可能的诊断是：</w:t>
              <w:br/>
              <w:t>- **肌肉骨骼系统疾病**：考虑到疼痛与姿势有关，且通过按摩缓解，肌肉紧张或肌肉失衡可能是主要原因。</w:t>
              <w:br/>
              <w:t>- **妇科相关疾病**：鉴于疼痛与月经周期有关，可能是子宫内膜异位症或盆腔炎症性疾病。</w:t>
              <w:br/>
              <w:br/>
              <w:t>其他可能的情况包括：</w:t>
              <w:br/>
              <w:t>- **腰椎间盘突出症**：虽然未提及典型神经根痛症状，但腰椎间盘问题仍需考虑。</w:t>
              <w:br/>
              <w:t>- **肾结石**：尽管没有典型血尿症状，但腰部疼痛仍不能完全排除。</w:t>
              <w:br/>
              <w:br/>
              <w:t>### 诊疗建议</w:t>
              <w:br/>
              <w:t>- **推荐就医科室**：建议您前往妇科和骨科或疼痛科进行进一步的检查与评估。</w:t>
              <w:br/>
              <w:t>- **就医紧急程度**：非紧急，但建议在症状加剧时及时就医。</w:t>
              <w:br/>
              <w:t>- **推荐检查**：</w:t>
              <w:br/>
              <w:t xml:space="preserve">  - 妇科B超检查以排除妇科相关疾病。</w:t>
              <w:br/>
              <w:t xml:space="preserve">  - 腰椎MRI或CT以评估腰椎情况。</w:t>
              <w:br/>
              <w:t xml:space="preserve">  - 尿常规和肾脏超声波检查以排除肾结石。</w:t>
              <w:br/>
              <w:t>- **初步治疗方法**：</w:t>
              <w:br/>
              <w:t xml:space="preserve">  - 使用非甾体抗炎药（NSAIDs）来减轻疼痛和炎症。</w:t>
              <w:br/>
              <w:t xml:space="preserve">  - 物理治疗，包括热敷、按摩、牵引和肌肉加强练习。</w:t>
              <w:br/>
              <w:t xml:space="preserve">  - 必要时，考虑短期使用止痛药。</w:t>
              <w:br/>
              <w:br/>
              <w:t>### 生活习惯建议</w:t>
              <w:br/>
              <w:t>- **改善坐姿和站姿**：保持正确的姿势，避免长时间保持同一姿势，定期变换体位。</w:t>
              <w:br/>
              <w:t>- **适量锻炼**：进行有针对性的腰部肌肉锻炼，如瑜伽或普拉提，增强腰部肌肉力量。</w:t>
              <w:br/>
              <w:t>- **保持温暖**：在经期前后注意腰部保暖，避免受凉。</w:t>
              <w:br/>
              <w:t>- **改善睡眠**：确保良好的睡眠卫生，尝试放松技巧，如冥想或深呼吸练习。</w:t>
              <w:br/>
              <w:t>- **饮食调整**：保持均衡饮食，适量摄入富含钙和维生素D的食物，促进骨骼健康。</w:t>
              <w:br/>
              <w:br/>
              <w:t>请根据以上建议，合理安排就医时间，并在日常生活中注意以上建议。祝您早日康复！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