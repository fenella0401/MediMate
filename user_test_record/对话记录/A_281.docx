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我左腰后侧酸痛，怎么回事怎么办？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您好，听到您描述左腰后侧酸痛的症状，我想问一下您这个疼痛是突然出现的还是逐渐加重的呢？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最近增加了打羽毛球的频率，可能和这个有点关系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好的，我明白了。那么您这个疼痛是持续性的还是间歇性的呢？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