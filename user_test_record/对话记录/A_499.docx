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我左侧后侧酸痛，怎么回事？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您好，请问这种疼痛是近期出现的吗？有没有其他不适症状？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上周出现，还有腿麻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好的，这种疼痛可能是腰椎神经根受压引起的，需要进一步了解一下您的病情。请问您最近是否有做过重体力活动或者长时间保持一个姿势？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长时间坐姿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那可能是坐姿不正确或者长时间保持一个姿势导致的。建议您适当休息，多做运动，避免长时间保持一个姿势。同时，您可以使用一些热敷或者按摩来缓解疼痛。如果疼痛持续或者加重，请及时就医。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