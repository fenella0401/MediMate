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你好，我最近睡眠不是很好，请问可能是什么原因引起来的啊？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你好，感谢您向我咨询。我需要了解更多关于您睡眠情况的信息，以便更好地了解可能的原因。您能告诉我您最近的睡眠时间、睡眠质量和睡眠时长吗？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每天睡眠5个小时左右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好的，谢谢您提供的信息。您是否经常感到疲劳或精神不集中？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是的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根据您提供的信息，您可能患有睡眠障碍，例如失眠或嗜睡症。我建议您进行睡眠监测，以了解您的睡眠质量和是否存在睡眠呼吸暂停等问题。您可以咨询睡眠科医生，并进行相应的检查和治疗。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