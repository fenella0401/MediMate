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你好，我最近入睡困难是怎么回事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根据您的描述，您最近出现了入睡困难的问题。这可能是由于多种原因引起的，如焦虑、抑郁等心理因素，或者与生活习惯有关。为了更准确地判断病因，我想请您提供更多关于当前症状的描述。例如，您是否有其他伴随症状？您是否正在服用任何药物或有过敏史？此外，了解一些个人和家族病史信息也有助于我们更好地评估情况。</w:t>
              <w:br/>
              <w:br/>
              <w:t>在此期间，我建议您尝试一些改善睡眠质量的方法：首先，保持规律的作息时间非常重要，尽量每天固定的时间上床睡觉和起床。其次，避免在睡前饮用咖啡因饮料(如咖啡、茶和可乐)，因为这些饮料可能会干扰您的睡眠。另外，创建一个安静、舒适的睡眠环境也很重要，可以使用柔和的灯光和舒适的床上用品来帮助您放松身心。如果您仍然感到困扰，我建议您咨询专业医生以获取进一步的指导和治疗方案。请记住，以上建议仅供参考，具体的治疗方法还需根据您的具体情况进行调整。如果您有任何疑问或需要进一步帮助，请随时告诉我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好的，谢谢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不客气，希望我的回答对您有所帮助。如果您还有其他问题或需要进一步的帮助，请随时告诉我。祝您早日康复！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