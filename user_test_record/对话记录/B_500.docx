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我吃东西吃得太快，就会有涨气得感觉，这是怎么回事呢？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您好，能否具体描述一下您的症状？您感觉涨气的是哪些部位？还有，这种情况是每次吃东西都会出现吗？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胃部涨气，不是每次都出现，而是吃得太快的时候才会发生。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好的，那您吃得太快会导致什么其他的不适感吗？比如胃部疼痛或者消化不良？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不会，就是涨气，嗳气，还有恶心反胃。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根据您的症状，很可能是您的食道和胃之间的括约肌松弛导致的，这会导致胃中的气体上涌到食道中，引起涨气和嗳气的症状。另外，您吃得太快也会导致食物和胃酸反流到食道中，引起恶心反胃的感觉。建议您慢慢吃东西，每次咀嚼20-30下，这样可以减少涨气和嗳气的发生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