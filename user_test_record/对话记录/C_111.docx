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我婆婆最近老是忘事，啥都记不住是怎么回事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听到您的描述，我了解到您婆婆近期出现了记忆力下降的情况。这种情况可能是由多种原因引起的，如脑供血不足、颅内疾病等。为了更准确地确定病因，建议您带婆婆去医院进行一些检查，例如头颅CT或核磁共振扫描以及血液生化全项和血糖检测，以排除其他潜在的疾病因素。</w:t>
              <w:br/>
              <w:br/>
              <w:t>在等待就医的过程中，您可以采取一些措施来帮助改善婆婆的症状：首先，保持良好的生活习惯非常重要，包括充足的休息、饮食均衡且营养丰富，避免过度劳累和精神紧张。此外，适量的体育锻炼也有助于促进血液循环和大脑功能恢复。同时，鼓励婆婆多参与社交活动，与他人交流，这有助于提高她的情绪状态和生活质量。</w:t>
              <w:br/>
              <w:br/>
              <w:t>如果婆婆有任何不适或疑问，请及时就医并向医生咨询专业意见。希望婆婆能早日康复！如果您还有其他问题或需要进一步帮助，请随时告诉我。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