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我经常感觉到头晕，偶尔伴有心悸，入睡比较困难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您好，为了更好地了解您的情况，我需要了解更多的症状信息。请问您有没有咳嗽、咳痰、胸闷等症状？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没有咳嗽，有时候胸闷。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好的，请问您最近有没有感冒、发烧等症状？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好的，根据您的症状，我怀疑您可能存在一些心血管方面的问题。我建议您进行一些必要的检查，比如心电图、血压监测等。您方便的话可以去医院进行相关检查。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