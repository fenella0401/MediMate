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我左腰后侧酸痛，怎么回事怎么办？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您好，请问这个疼痛是突然出现的还是逐渐加重的？还有伴随其他症状吗？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没有，没有，有腰肌劳损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好的，腰肌劳损是常见的腰痛原因之一，但是也有可能是其他问题引起的。您最近有进行过剧烈运动或者搬运重物吗？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有搬运重物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那可能是腰肌劳损引起的，但是也有可能是椎间盘突出或者脊柱侧弯等问题引起的。建议您进行一些必要的检查，比如腰椎X光或者MRI，以确定具体的病因。同时，您可以使用一些止痛药物来缓解疼痛，比如非甾体抗炎药（NSAIDs）或者肌肉松弛剂。此外，建议您进行一些物理治疗，比如按摩、热敷或者理疗，以帮助缓解疼痛和恢复肌肉功能。如果症状持续或者加重，请及时就医。祝您早日康复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