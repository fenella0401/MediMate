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手指关节肿痛，怎么回事怎么办？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您好，感谢您向我咨询。我需要了解更多关于您手指关节肿痛的情况。您是否有其他症状，例如红肿、发热、关节僵硬或活动受限？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手指关节弯曲时会疼，有些发红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您好，感谢您提供更多信息。请问您是否有其他症状，例如关节僵硬、肿胀、发热、红肿等？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关节僵硬、略微发红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您好，感谢您提供更多信息。请问您是否有其他症状，例如关节肿胀、疼痛、发热、红肿等？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无其他症状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您好，感谢您提供更多信息。请问您是否有其他疾病史或药物使用史？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无药物使用史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您好，感谢您提供更多信息。请问您是否有其他疾病史或家族遗传病史？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无其他疾病史或家族遗传病史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根据您提供的症状，您可能患有类风湿性关节炎或骨质疏松症等疾病。建议您前往风湿免疫科或骨科就诊，并进行相关检查，例如X光、血液检查等，以明确诊断并制定治疗方案。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