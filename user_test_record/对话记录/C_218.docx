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我一直遭受着慢性荨麻疹的困扰，该怎么解决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很抱歉听到您一直在受到慢性荨麻疹的困扰。根据您的描述，这可能是由过敏引起的症状。为了缓解这种不适，我建议您采取以下措施：</w:t>
              <w:br/>
              <w:t>1.避免接触可能引发过敏反应的食物或物质，例如海鲜、花粉等。此外，保持室内空气流通也很重要，可以减少室内的尘螨和霉菌数量。</w:t>
              <w:br/>
              <w:t>2.尽量避免长时间暴露在阳光下，因为紫外线可能会刺激皮肤产生更多的色素沉着，加重病情。</w:t>
              <w:br/>
              <w:t>3.口服抗组胺药物如扑尔敏、氯雷他定等可以减轻瘙痒感，同时也可以考虑使用一些非处方的外用激素药膏来缓解局部症状。另外，含漱盐水也可以帮助清洁口腔和咽喉部。</w:t>
              <w:br/>
              <w:t>4.如果症状严重影响生活质量，您还可以咨询医生是否适合进行脱敏治疗，以减轻对特定食物或物质的过敏反应。</w:t>
              <w:br/>
              <w:t>请注意，以上建议仅供参考，具体的治疗方案还需结合您的具体情况和医生的指导来确定。如果您有任何其他问题或需要进一步帮助，请随时告诉我。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