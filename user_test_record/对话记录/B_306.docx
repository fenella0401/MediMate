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我右肩经常疼怎么回事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您好，很抱歉听到您右肩经常疼痛的情况。我需要了解更多信息才能帮助您更好地诊断问题。您能告诉我这种疼痛是何时开始的吗？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有好几年了，受凉就疼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好的，感谢您提供的信息。您是否曾经受过肩部损伤或手术？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您是否曾经有过其他身体部位的疼痛或疾病？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间歇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感谢您的回答。您是否曾经做过肩部的X光或MRI检查？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根据您提供的症状和病史，我建议您前往肩关节科就诊，并进行肩部X光检查以排除肩关节疾病的可能性。同时，您也可以考虑进行肩部MRI检查以更全面地评估肩部情况。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