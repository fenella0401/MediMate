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我后背酸疼怎么回事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您好，感谢您向我咨询。我需要了解更多关于您的情况，以便能够更好地帮助您。您能否告诉我您后背酸疼的具体症状和持续时间？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坐久了背就会会酸疼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好的，我明白了。您是否还有其他症状，例如发热、咳嗽、呼吸困难、胸痛等？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好的，那么您是否有过类似的症状？您是否有任何慢性疾病或曾经受过背部伤害？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背部受过伤害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感谢您提供的信息。基于您的症状和既往病史，我建议您进行以下检查和检验：背部X光检查、血液检查、肌肉和骨骼检查。此外，您可能需要就诊于骨科或康复科医生，以进一步评估您的症状和制定治疗计划。基于您提供的信息，我猜测您可能患有背部肌肉劳损或脊柱关节炎等疾病。但这只是初步猜测，需要进一步的检查和评估才能确定诊断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好的谢谢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不客气，祝您早日康复。如果您有任何其他问题或疑虑，请随时与我联系。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