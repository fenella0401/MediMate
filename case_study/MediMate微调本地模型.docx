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0" w:type="auto"/>
        <w:tblInd w:w="0" w:type="dxa"/>
        <w:tblLayout w:type="fixed"/>
        <w:tblCellMar>
          <w:top w:w="0" w:type="dxa"/>
          <w:left w:w="108" w:type="dxa"/>
          <w:bottom w:w="0" w:type="dxa"/>
          <w:right w:w="108" w:type="dxa"/>
        </w:tblCellMar>
      </w:tblPr>
      <w:tblGrid>
        <w:gridCol w:w="1008"/>
        <w:gridCol w:w="7920"/>
      </w:tblGrid>
      <w:tr>
        <w:tc>
          <w:tcPr>
            <w:tcW w:w="1008" w:type="dxa"/>
          </w:tcPr>
          <w:p>
            <w:pPr>
              <w:spacing w:line="300" w:lineRule="auto"/>
            </w:pPr>
            <w:r>
              <w:rPr>
                <w:rFonts w:ascii="Times New Roman" w:hAnsi="Times New Roman" w:eastAsia="宋体"/>
                <w:sz w:val="24"/>
              </w:rPr>
              <w:t>用户:</w:t>
            </w:r>
          </w:p>
        </w:tc>
        <w:tc>
          <w:tcPr>
            <w:tcW w:w="7920" w:type="dxa"/>
          </w:tcPr>
          <w:p>
            <w:pPr>
              <w:spacing w:line="300" w:lineRule="auto"/>
            </w:pPr>
            <w:r>
              <w:rPr>
                <w:rFonts w:hint="eastAsia" w:ascii="Times New Roman" w:hAnsi="Times New Roman" w:eastAsia="宋体"/>
                <w:sz w:val="24"/>
              </w:rPr>
              <w:t>腰疼，直不起腰</w:t>
            </w:r>
          </w:p>
        </w:tc>
      </w:tr>
      <w:tr>
        <w:tc>
          <w:tcPr>
            <w:tcW w:w="1008" w:type="dxa"/>
          </w:tcPr>
          <w:p>
            <w:pPr>
              <w:spacing w:line="300" w:lineRule="auto"/>
            </w:pPr>
            <w:r>
              <w:rPr>
                <w:rFonts w:ascii="Times New Roman" w:hAnsi="Times New Roman" w:eastAsia="宋体"/>
                <w:sz w:val="24"/>
              </w:rPr>
              <w:t>模型:</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您好，感谢您的耐心等候，我是智能健康咨询机器人医生。首先，我需要了解一些基本信息来帮助分析您的症状。</w:t>
            </w:r>
          </w:p>
          <w:p>
            <w:pPr>
              <w:spacing w:line="300" w:lineRule="auto"/>
              <w:rPr>
                <w:rFonts w:hint="eastAsia" w:ascii="Times New Roman" w:hAnsi="Times New Roman" w:eastAsia="宋体"/>
                <w:sz w:val="24"/>
              </w:rPr>
            </w:pPr>
            <w:r>
              <w:rPr>
                <w:rFonts w:hint="eastAsia" w:ascii="Times New Roman" w:hAnsi="Times New Roman" w:eastAsia="宋体"/>
                <w:sz w:val="24"/>
              </w:rPr>
              <w:t>**问题1：请问您的性别和年龄是多少？**</w:t>
            </w:r>
          </w:p>
          <w:p>
            <w:pPr>
              <w:spacing w:line="300" w:lineRule="auto"/>
              <w:rPr>
                <w:rFonts w:hint="eastAsia" w:ascii="Times New Roman" w:hAnsi="Times New Roman" w:eastAsia="宋体"/>
                <w:sz w:val="24"/>
              </w:rPr>
            </w:pPr>
            <w:r>
              <w:rPr>
                <w:rFonts w:hint="eastAsia" w:ascii="Times New Roman" w:hAnsi="Times New Roman" w:eastAsia="宋体"/>
                <w:sz w:val="24"/>
              </w:rPr>
              <w:t>询问理由：不同性别和年龄段的人腰背痛的原因可能不同，这对初步判断病因很重要。</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rPr>
                <w:rFonts w:hint="eastAsia" w:ascii="Times New Roman" w:hAnsi="Times New Roman" w:eastAsia="宋体"/>
                <w:sz w:val="24"/>
              </w:rPr>
            </w:pPr>
            <w:r>
              <w:rPr>
                <w:rFonts w:hint="eastAsia" w:ascii="Times New Roman" w:hAnsi="Times New Roman" w:eastAsia="宋体"/>
                <w:sz w:val="24"/>
              </w:rPr>
              <w:t>**问题2：您腰背痛的患病时间大约多久了？起病是突然的还是逐渐出现的？**</w:t>
            </w:r>
          </w:p>
          <w:p>
            <w:pPr>
              <w:spacing w:line="300" w:lineRule="auto"/>
              <w:rPr>
                <w:rFonts w:hint="eastAsia" w:ascii="Times New Roman" w:hAnsi="Times New Roman" w:eastAsia="宋体"/>
                <w:sz w:val="24"/>
              </w:rPr>
            </w:pPr>
            <w:r>
              <w:rPr>
                <w:rFonts w:hint="eastAsia" w:ascii="Times New Roman" w:hAnsi="Times New Roman" w:eastAsia="宋体"/>
                <w:sz w:val="24"/>
              </w:rPr>
              <w:t>询问理由：了解患病时间和起病情况有助于判断疼痛的急性或慢性性质，以及可能的病因。</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rPr>
                <w:rFonts w:hint="eastAsia" w:ascii="Times New Roman" w:hAnsi="Times New Roman" w:eastAsia="宋体"/>
                <w:sz w:val="24"/>
              </w:rPr>
            </w:pPr>
            <w:r>
              <w:rPr>
                <w:rFonts w:hint="eastAsia" w:ascii="Times New Roman" w:hAnsi="Times New Roman" w:eastAsia="宋体"/>
                <w:sz w:val="24"/>
              </w:rPr>
              <w:t>**问题3：疼痛具体位于腰部哪个位置？疼痛的性质是怎样的（比如酸痛、刺痛、胀痛等）？疼痛的程度如何？**</w:t>
            </w:r>
          </w:p>
          <w:p>
            <w:pPr>
              <w:spacing w:line="300" w:lineRule="auto"/>
              <w:rPr>
                <w:rFonts w:hint="eastAsia" w:ascii="Times New Roman" w:hAnsi="Times New Roman" w:eastAsia="宋体"/>
                <w:sz w:val="24"/>
              </w:rPr>
            </w:pPr>
            <w:r>
              <w:rPr>
                <w:rFonts w:hint="eastAsia" w:ascii="Times New Roman" w:hAnsi="Times New Roman" w:eastAsia="宋体"/>
                <w:sz w:val="24"/>
              </w:rPr>
              <w:t>询问理由：这些信息有助于具体定位疼痛和了解疼痛的性质，从而更好地进行诊断。</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pPr>
            <w:r>
              <w:rPr>
                <w:rFonts w:hint="eastAsia" w:ascii="Times New Roman" w:hAnsi="Times New Roman" w:eastAsia="宋体"/>
                <w:sz w:val="24"/>
              </w:rPr>
              <w:t>请您回答以上问题，我会根据您的回答继续询问。</w:t>
            </w:r>
          </w:p>
        </w:tc>
      </w:tr>
      <w:tr>
        <w:tc>
          <w:tcPr>
            <w:tcW w:w="1008" w:type="dxa"/>
          </w:tcPr>
          <w:p>
            <w:pPr>
              <w:spacing w:line="300" w:lineRule="auto"/>
            </w:pPr>
            <w:r>
              <w:rPr>
                <w:rFonts w:ascii="Times New Roman" w:hAnsi="Times New Roman" w:eastAsia="宋体"/>
                <w:sz w:val="24"/>
              </w:rPr>
              <w:t>用户:</w:t>
            </w:r>
          </w:p>
        </w:tc>
        <w:tc>
          <w:tcPr>
            <w:tcW w:w="7920" w:type="dxa"/>
          </w:tcPr>
          <w:p>
            <w:pPr>
              <w:spacing w:line="300" w:lineRule="auto"/>
              <w:rPr>
                <w:rFonts w:hint="default" w:eastAsia="宋体"/>
                <w:lang w:val="en-US" w:eastAsia="zh-CN"/>
              </w:rPr>
            </w:pPr>
            <w:r>
              <w:rPr>
                <w:rFonts w:hint="eastAsia" w:ascii="Times New Roman" w:hAnsi="Times New Roman" w:eastAsia="宋体"/>
                <w:sz w:val="24"/>
                <w:lang w:val="en-US" w:eastAsia="zh-CN"/>
              </w:rPr>
              <w:t>男，30岁。半年了，逐渐加重。左腰后侧，酸痛，挺难受的，但可以忍受</w:t>
            </w:r>
          </w:p>
        </w:tc>
      </w:tr>
      <w:tr>
        <w:tc>
          <w:tcPr>
            <w:tcW w:w="1008" w:type="dxa"/>
          </w:tcPr>
          <w:p>
            <w:pPr>
              <w:spacing w:line="300" w:lineRule="auto"/>
            </w:pPr>
            <w:r>
              <w:rPr>
                <w:rFonts w:ascii="Times New Roman" w:hAnsi="Times New Roman" w:eastAsia="宋体"/>
                <w:sz w:val="24"/>
              </w:rPr>
              <w:t>模型:</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**问题4：这种酸痛是在您活动时加剧，还是休息时缓解？是否有任何特定的动作或姿势会引发或缓解疼痛？**</w:t>
            </w:r>
          </w:p>
          <w:p>
            <w:pPr>
              <w:spacing w:line="300" w:lineRule="auto"/>
              <w:rPr>
                <w:rFonts w:hint="eastAsia" w:ascii="Times New Roman" w:hAnsi="Times New Roman" w:eastAsia="宋体"/>
                <w:sz w:val="24"/>
              </w:rPr>
            </w:pPr>
            <w:r>
              <w:rPr>
                <w:rFonts w:hint="eastAsia" w:ascii="Times New Roman" w:hAnsi="Times New Roman" w:eastAsia="宋体"/>
                <w:sz w:val="24"/>
              </w:rPr>
              <w:t>询问理由：了解疼痛与活动的关系以及特定的诱发或缓解因素有助于判断疼痛的可能原因。</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rPr>
                <w:rFonts w:hint="eastAsia" w:ascii="Times New Roman" w:hAnsi="Times New Roman" w:eastAsia="宋体"/>
                <w:sz w:val="24"/>
              </w:rPr>
            </w:pPr>
            <w:r>
              <w:rPr>
                <w:rFonts w:hint="eastAsia" w:ascii="Times New Roman" w:hAnsi="Times New Roman" w:eastAsia="宋体"/>
                <w:sz w:val="24"/>
              </w:rPr>
              <w:t>**问题5：您是否有任何外伤史，或者是否有久坐久站、劳累、受凉等情况？**</w:t>
            </w:r>
          </w:p>
          <w:p>
            <w:pPr>
              <w:spacing w:line="300" w:lineRule="auto"/>
              <w:rPr>
                <w:rFonts w:hint="eastAsia" w:ascii="Times New Roman" w:hAnsi="Times New Roman" w:eastAsia="宋体"/>
                <w:sz w:val="24"/>
              </w:rPr>
            </w:pPr>
            <w:r>
              <w:rPr>
                <w:rFonts w:hint="eastAsia" w:ascii="Times New Roman" w:hAnsi="Times New Roman" w:eastAsia="宋体"/>
                <w:sz w:val="24"/>
              </w:rPr>
              <w:t>询问理由：这些信息有助于确定疼痛的诱因，从而指向特定的病理类型。</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rPr>
                <w:rFonts w:hint="eastAsia" w:ascii="Times New Roman" w:hAnsi="Times New Roman" w:eastAsia="宋体"/>
                <w:sz w:val="24"/>
              </w:rPr>
            </w:pPr>
            <w:r>
              <w:rPr>
                <w:rFonts w:hint="eastAsia" w:ascii="Times New Roman" w:hAnsi="Times New Roman" w:eastAsia="宋体"/>
                <w:sz w:val="24"/>
              </w:rPr>
              <w:t>**问题6：随着时间的发展，您的疼痛是否有变化？比如疼痛是否开始辐射到其他部位，或者疼痛程度和频率是否有改变？**</w:t>
            </w:r>
          </w:p>
          <w:p>
            <w:pPr>
              <w:spacing w:line="300" w:lineRule="auto"/>
              <w:rPr>
                <w:rFonts w:hint="eastAsia" w:ascii="Times New Roman" w:hAnsi="Times New Roman" w:eastAsia="宋体"/>
                <w:sz w:val="24"/>
              </w:rPr>
            </w:pPr>
            <w:r>
              <w:rPr>
                <w:rFonts w:hint="eastAsia" w:ascii="Times New Roman" w:hAnsi="Times New Roman" w:eastAsia="宋体"/>
                <w:sz w:val="24"/>
              </w:rPr>
              <w:t>询问理由：了解疼痛的发展与变化有助于评估病情的稳定性及其可能的疾病过程。</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pPr>
            <w:r>
              <w:rPr>
                <w:rFonts w:hint="eastAsia" w:ascii="Times New Roman" w:hAnsi="Times New Roman" w:eastAsia="宋体"/>
                <w:sz w:val="24"/>
              </w:rPr>
              <w:t>请您回答以上问题，我会根据您的回答继续询问。</w:t>
            </w:r>
          </w:p>
        </w:tc>
      </w:tr>
      <w:tr>
        <w:tc>
          <w:tcPr>
            <w:tcW w:w="1008" w:type="dxa"/>
          </w:tcPr>
          <w:p>
            <w:pPr>
              <w:spacing w:line="300" w:lineRule="auto"/>
            </w:pPr>
            <w:r>
              <w:rPr>
                <w:rFonts w:ascii="Times New Roman" w:hAnsi="Times New Roman" w:eastAsia="宋体"/>
                <w:sz w:val="24"/>
              </w:rPr>
              <w:t>用户:</w:t>
            </w:r>
          </w:p>
        </w:tc>
        <w:tc>
          <w:tcPr>
            <w:tcW w:w="7920" w:type="dxa"/>
          </w:tcPr>
          <w:p>
            <w:pPr>
              <w:spacing w:line="300" w:lineRule="auto"/>
              <w:rPr>
                <w:rFonts w:hint="default" w:eastAsia="宋体"/>
                <w:lang w:val="en-US" w:eastAsia="zh-CN"/>
              </w:rPr>
            </w:pPr>
            <w:r>
              <w:rPr>
                <w:rFonts w:hint="eastAsia" w:ascii="Times New Roman" w:hAnsi="Times New Roman" w:eastAsia="宋体"/>
                <w:sz w:val="24"/>
                <w:lang w:val="en-US" w:eastAsia="zh-CN"/>
              </w:rPr>
              <w:t>是的，活动后加剧，休息会好一点，坐着难受，躺着舒服。久坐。左腿后侧有不适。</w:t>
            </w:r>
          </w:p>
        </w:tc>
      </w:tr>
      <w:tr>
        <w:tc>
          <w:tcPr>
            <w:tcW w:w="1008" w:type="dxa"/>
          </w:tcPr>
          <w:p>
            <w:pPr>
              <w:spacing w:line="300" w:lineRule="auto"/>
            </w:pPr>
            <w:r>
              <w:rPr>
                <w:rFonts w:ascii="Times New Roman" w:hAnsi="Times New Roman" w:eastAsia="宋体"/>
                <w:sz w:val="24"/>
              </w:rPr>
              <w:t>模型:</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**问题7：您是否有过腿痛、腿麻或活动受限的情况？如果有，能否描述一下这些症状的具体情况？**</w:t>
            </w:r>
          </w:p>
          <w:p>
            <w:pPr>
              <w:spacing w:line="300" w:lineRule="auto"/>
              <w:rPr>
                <w:rFonts w:hint="eastAsia" w:ascii="Times New Roman" w:hAnsi="Times New Roman" w:eastAsia="宋体"/>
                <w:sz w:val="24"/>
              </w:rPr>
            </w:pPr>
            <w:r>
              <w:rPr>
                <w:rFonts w:hint="eastAsia" w:ascii="Times New Roman" w:hAnsi="Times New Roman" w:eastAsia="宋体"/>
                <w:sz w:val="24"/>
              </w:rPr>
              <w:t>询问理由：这些伴随症状可能指向神经受压或其他相关疾病。</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rPr>
                <w:rFonts w:hint="eastAsia" w:ascii="Times New Roman" w:hAnsi="Times New Roman" w:eastAsia="宋体"/>
                <w:sz w:val="24"/>
              </w:rPr>
            </w:pPr>
            <w:r>
              <w:rPr>
                <w:rFonts w:hint="eastAsia" w:ascii="Times New Roman" w:hAnsi="Times New Roman" w:eastAsia="宋体"/>
                <w:sz w:val="24"/>
              </w:rPr>
              <w:t>**问题8：您是否已经进行了任何诊疗，比如做过CT、腰椎X线片或核磁共振检查？如果有，能简单告诉我检查结果吗？**</w:t>
            </w:r>
          </w:p>
          <w:p>
            <w:pPr>
              <w:spacing w:line="300" w:lineRule="auto"/>
              <w:rPr>
                <w:rFonts w:hint="eastAsia" w:ascii="Times New Roman" w:hAnsi="Times New Roman" w:eastAsia="宋体"/>
                <w:sz w:val="24"/>
              </w:rPr>
            </w:pPr>
            <w:r>
              <w:rPr>
                <w:rFonts w:hint="eastAsia" w:ascii="Times New Roman" w:hAnsi="Times New Roman" w:eastAsia="宋体"/>
                <w:sz w:val="24"/>
              </w:rPr>
              <w:t>询问理由：了解之前的检查和结果有助于避免重复检查，并可以帮助快速诊断。</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rPr>
                <w:rFonts w:hint="eastAsia" w:ascii="Times New Roman" w:hAnsi="Times New Roman" w:eastAsia="宋体"/>
                <w:sz w:val="24"/>
              </w:rPr>
            </w:pPr>
            <w:r>
              <w:rPr>
                <w:rFonts w:hint="eastAsia" w:ascii="Times New Roman" w:hAnsi="Times New Roman" w:eastAsia="宋体"/>
                <w:sz w:val="24"/>
              </w:rPr>
              <w:t>**问题9：您是否尝试过任何治疗方法，比如服用止痛药、使用膏药、针灸或推拿等？这些治疗对您的疼痛有何影响？**</w:t>
            </w:r>
          </w:p>
          <w:p>
            <w:pPr>
              <w:spacing w:line="300" w:lineRule="auto"/>
              <w:rPr>
                <w:rFonts w:hint="eastAsia" w:ascii="Times New Roman" w:hAnsi="Times New Roman" w:eastAsia="宋体"/>
                <w:sz w:val="24"/>
              </w:rPr>
            </w:pPr>
            <w:r>
              <w:rPr>
                <w:rFonts w:hint="eastAsia" w:ascii="Times New Roman" w:hAnsi="Times New Roman" w:eastAsia="宋体"/>
                <w:sz w:val="24"/>
              </w:rPr>
              <w:t>询问理由：了解治疗反应有助于评估病情和选择未来的治疗方案。</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pPr>
            <w:r>
              <w:rPr>
                <w:rFonts w:hint="eastAsia" w:ascii="Times New Roman" w:hAnsi="Times New Roman" w:eastAsia="宋体"/>
                <w:sz w:val="24"/>
              </w:rPr>
              <w:t>请您回答以上问题，我将根据您的回答继续询问。</w:t>
            </w:r>
          </w:p>
        </w:tc>
      </w:tr>
      <w:tr>
        <w:tc>
          <w:tcPr>
            <w:tcW w:w="1008" w:type="dxa"/>
          </w:tcPr>
          <w:p>
            <w:pPr>
              <w:spacing w:line="300" w:lineRule="auto"/>
            </w:pPr>
            <w:r>
              <w:rPr>
                <w:rFonts w:ascii="Times New Roman" w:hAnsi="Times New Roman" w:eastAsia="宋体"/>
                <w:sz w:val="24"/>
              </w:rPr>
              <w:t>用户:</w:t>
            </w:r>
          </w:p>
        </w:tc>
        <w:tc>
          <w:tcPr>
            <w:tcW w:w="7920" w:type="dxa"/>
          </w:tcPr>
          <w:p>
            <w:pPr>
              <w:spacing w:line="300" w:lineRule="auto"/>
              <w:rPr>
                <w:rFonts w:hint="default" w:eastAsia="宋体"/>
                <w:lang w:val="en-US" w:eastAsia="zh-CN"/>
              </w:rPr>
            </w:pPr>
            <w:r>
              <w:rPr>
                <w:rFonts w:hint="eastAsia" w:ascii="Times New Roman" w:hAnsi="Times New Roman" w:eastAsia="宋体"/>
                <w:sz w:val="24"/>
                <w:lang w:val="en-US" w:eastAsia="zh-CN"/>
              </w:rPr>
              <w:t>就感觉左腿后侧走路有点筋拧住了似的。没有检查过。贴过膏药，贴着的时候稍微有点缓解，但不根治</w:t>
            </w:r>
          </w:p>
        </w:tc>
      </w:tr>
      <w:tr>
        <w:tc>
          <w:tcPr>
            <w:tcW w:w="1008" w:type="dxa"/>
          </w:tcPr>
          <w:p>
            <w:pPr>
              <w:spacing w:line="300" w:lineRule="auto"/>
            </w:pPr>
            <w:r>
              <w:rPr>
                <w:rFonts w:ascii="Times New Roman" w:hAnsi="Times New Roman" w:eastAsia="宋体"/>
                <w:sz w:val="24"/>
              </w:rPr>
              <w:t>模型:</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**问题10：您的一般情况如何？比如饮食、睡眠和体重是否有变化？**</w:t>
            </w:r>
          </w:p>
          <w:p>
            <w:pPr>
              <w:spacing w:line="300" w:lineRule="auto"/>
              <w:rPr>
                <w:rFonts w:hint="eastAsia" w:ascii="Times New Roman" w:hAnsi="Times New Roman" w:eastAsia="宋体"/>
                <w:sz w:val="24"/>
              </w:rPr>
            </w:pPr>
            <w:r>
              <w:rPr>
                <w:rFonts w:hint="eastAsia" w:ascii="Times New Roman" w:hAnsi="Times New Roman" w:eastAsia="宋体"/>
                <w:sz w:val="24"/>
              </w:rPr>
              <w:t>询问理由：了解您的一般健康状况和生活质量，可能有助于综合评估病情。</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rPr>
                <w:rFonts w:hint="eastAsia" w:ascii="Times New Roman" w:hAnsi="Times New Roman" w:eastAsia="宋体"/>
                <w:sz w:val="24"/>
              </w:rPr>
            </w:pPr>
            <w:r>
              <w:rPr>
                <w:rFonts w:hint="eastAsia" w:ascii="Times New Roman" w:hAnsi="Times New Roman" w:eastAsia="宋体"/>
                <w:sz w:val="24"/>
              </w:rPr>
              <w:t>**问题11：您是否有既往病史，比如风湿病、腰肌劳损或其他相关疾病？**</w:t>
            </w:r>
          </w:p>
          <w:p>
            <w:pPr>
              <w:spacing w:line="300" w:lineRule="auto"/>
              <w:rPr>
                <w:rFonts w:hint="eastAsia" w:ascii="Times New Roman" w:hAnsi="Times New Roman" w:eastAsia="宋体"/>
                <w:sz w:val="24"/>
              </w:rPr>
            </w:pPr>
            <w:r>
              <w:rPr>
                <w:rFonts w:hint="eastAsia" w:ascii="Times New Roman" w:hAnsi="Times New Roman" w:eastAsia="宋体"/>
                <w:sz w:val="24"/>
              </w:rPr>
              <w:t>询问理由：既往病史可能对当前症状的解释和治疗方案有重要影响。</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rPr>
                <w:rFonts w:hint="eastAsia" w:ascii="Times New Roman" w:hAnsi="Times New Roman" w:eastAsia="宋体"/>
                <w:sz w:val="24"/>
              </w:rPr>
            </w:pPr>
            <w:r>
              <w:rPr>
                <w:rFonts w:hint="eastAsia" w:ascii="Times New Roman" w:hAnsi="Times New Roman" w:eastAsia="宋体"/>
                <w:sz w:val="24"/>
              </w:rPr>
              <w:t>**问题12：关于您的工作性质和生活习惯，您能否描述一下？比如您是否经常需要久坐或进行重体力劳动？**</w:t>
            </w:r>
          </w:p>
          <w:p>
            <w:pPr>
              <w:spacing w:line="300" w:lineRule="auto"/>
              <w:rPr>
                <w:rFonts w:hint="eastAsia" w:ascii="Times New Roman" w:hAnsi="Times New Roman" w:eastAsia="宋体"/>
                <w:sz w:val="24"/>
              </w:rPr>
            </w:pPr>
            <w:r>
              <w:rPr>
                <w:rFonts w:hint="eastAsia" w:ascii="Times New Roman" w:hAnsi="Times New Roman" w:eastAsia="宋体"/>
                <w:sz w:val="24"/>
              </w:rPr>
              <w:t>询问理由：了解您的职业和生活习惯可能有助于确定疼痛的具体原因。</w:t>
            </w:r>
          </w:p>
          <w:p>
            <w:pPr>
              <w:spacing w:line="300" w:lineRule="auto"/>
              <w:rPr>
                <w:rFonts w:hint="eastAsia" w:ascii="Times New Roman" w:hAnsi="Times New Roman" w:eastAsia="宋体"/>
                <w:sz w:val="24"/>
              </w:rPr>
            </w:pPr>
            <w:r>
              <w:rPr>
                <w:rFonts w:hint="eastAsia" w:ascii="Times New Roman" w:hAnsi="Times New Roman" w:eastAsia="宋体"/>
                <w:sz w:val="24"/>
              </w:rPr>
              <w:t>---</w:t>
            </w:r>
          </w:p>
          <w:p>
            <w:pPr>
              <w:spacing w:line="300" w:lineRule="auto"/>
            </w:pPr>
            <w:r>
              <w:rPr>
                <w:rFonts w:hint="eastAsia" w:ascii="Times New Roman" w:hAnsi="Times New Roman" w:eastAsia="宋体"/>
                <w:sz w:val="24"/>
              </w:rPr>
              <w:t>请您回答以上问题，我将根据您的回答给出诊断和建议。</w:t>
            </w:r>
          </w:p>
        </w:tc>
      </w:tr>
      <w:tr>
        <w:tc>
          <w:tcPr>
            <w:tcW w:w="1008" w:type="dxa"/>
          </w:tcPr>
          <w:p>
            <w:pPr>
              <w:spacing w:line="300" w:lineRule="auto"/>
            </w:pPr>
            <w:r>
              <w:rPr>
                <w:rFonts w:ascii="Times New Roman" w:hAnsi="Times New Roman" w:eastAsia="宋体"/>
                <w:sz w:val="24"/>
              </w:rPr>
              <w:t>用户:</w:t>
            </w:r>
          </w:p>
        </w:tc>
        <w:tc>
          <w:tcPr>
            <w:tcW w:w="7920" w:type="dxa"/>
          </w:tcPr>
          <w:p>
            <w:pPr>
              <w:spacing w:line="300" w:lineRule="auto"/>
            </w:pPr>
            <w:r>
              <w:rPr>
                <w:rFonts w:hint="eastAsia" w:ascii="Times New Roman" w:hAnsi="Times New Roman" w:eastAsia="宋体"/>
                <w:sz w:val="24"/>
                <w:lang w:val="en-US" w:eastAsia="zh-CN"/>
              </w:rPr>
              <w:t>除了久坐，其他都没有</w:t>
            </w:r>
          </w:p>
        </w:tc>
      </w:tr>
      <w:tr>
        <w:tc>
          <w:tcPr>
            <w:tcW w:w="1008" w:type="dxa"/>
          </w:tcPr>
          <w:p>
            <w:pPr>
              <w:spacing w:line="300" w:lineRule="auto"/>
            </w:pPr>
            <w:r>
              <w:rPr>
                <w:rFonts w:ascii="Times New Roman" w:hAnsi="Times New Roman" w:eastAsia="宋体"/>
                <w:sz w:val="24"/>
              </w:rPr>
              <w:t>模型:</w:t>
            </w:r>
          </w:p>
        </w:tc>
        <w:tc>
          <w:tcPr>
            <w:tcW w:w="7920" w:type="dxa"/>
          </w:tcPr>
          <w:p>
            <w:pPr>
              <w:spacing w:line="300" w:lineRule="auto"/>
            </w:pPr>
            <w:r>
              <w:rPr>
                <w:rFonts w:hint="eastAsia" w:ascii="Times New Roman" w:hAnsi="Times New Roman" w:eastAsia="宋体"/>
                <w:sz w:val="24"/>
              </w:rPr>
              <w:t>感谢您的描述。为了进一步明确诊断，请问您是否有注意到疼痛与特定体位或动作有关，比如弯腰、扭转或弯腰时疼痛加剧？此外，您的疼痛是否在早晨醒来时或长时间站立后加剧？这些信息有助于更好地理解您的症状。</w:t>
            </w:r>
          </w:p>
        </w:tc>
      </w:tr>
      <w:tr>
        <w:tc>
          <w:tcPr>
            <w:tcW w:w="1008" w:type="dxa"/>
          </w:tcPr>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用户：</w:t>
            </w:r>
          </w:p>
        </w:tc>
        <w:tc>
          <w:tcPr>
            <w:tcW w:w="7920" w:type="dxa"/>
          </w:tcPr>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您好，感谢您的耐心等候。根据您的情况，智能健康咨询机器人医生团队进行了充分讨论，最终诊断与建议如下：</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病史梳理</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您是一位30岁的男性，近半年逐渐加重的左腰后侧酸痛，尤其在久坐后明显加剧。疼痛被描述为中等程度，性质为酸痛，无明显的刺痛或胀痛。疼痛已开始影响您的日常生活，但尚未进行过相关检查或治疗。您提到疼痛伴随腿痛，感觉 like “左腿后侧走路有点筋拧住了”，且膏药对疼痛有轻微缓解作用。您没有明显的既往病史，除久坐外，没有其他明显的诱因。</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病情诊断</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**最可能的诊断**：结合您的病史和症状，最可能的诊断是“腰椎间盘突出”或“腰椎管狭窄”。</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**诊断原因**：久坐导致的腰椎间盘压力增大，疼痛在久坐后加剧，伴随腿痛，且膏药有缓解作用，这些特点支持上述诊断。</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**其他可能的情况**：考虑到您的年龄和症状，也不排除“腰肌劳损”或“腰椎退行性变”的可能性。</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**诊断建议**：</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请尽快到医院的骨科或神经外科进行腰椎MRI检查，以精确诊断腰椎间盘的情况。</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请避免久坐，尝试进行适当的休息和热敷来缓解疼痛。</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如果在后续治疗中疼痛持续或加剧，请及时就医。</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诊疗建议</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**推荐就医科室**：骨科或神经外科。</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**推荐检查**：腰椎X光片或CT扫描，以及腰椎MRI检查。</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**初步治疗方法**：</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物理治疗：个性化的理疗计划，包括热敷、按摩和牵引等。</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药物治疗：在医生指导下使用止痛药或肌肉松弛剂。</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康复锻炼：在医生指导下进行腰背肌的强化练习。</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生活习惯建议</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保持正确的坐姿和站姿，避免长时间保持同一姿势。</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适量进行锻炼，但避免过度劳累或重复性动作。</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注意休息，保证充足的睡眠。</w:t>
            </w:r>
          </w:p>
          <w:p>
            <w:pPr>
              <w:spacing w:line="300" w:lineRule="auto"/>
              <w:rPr>
                <w:rFonts w:hint="default" w:ascii="Times New Roman" w:hAnsi="Times New Roman" w:eastAsia="宋体"/>
                <w:sz w:val="24"/>
                <w:lang w:val="en-US" w:eastAsia="zh-CN"/>
              </w:rPr>
            </w:pPr>
            <w:r>
              <w:rPr>
                <w:rFonts w:hint="eastAsia" w:ascii="Times New Roman" w:hAnsi="Times New Roman" w:eastAsia="宋体"/>
                <w:sz w:val="24"/>
                <w:lang w:val="en-US" w:eastAsia="zh-CN"/>
              </w:rPr>
              <w:t>- 如有必要，可以考虑改善工作环境或采取适当的体位保护措施。</w:t>
            </w:r>
          </w:p>
        </w:tc>
      </w:tr>
    </w:tbl>
    <w:p>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FA74015"/>
    <w:rsid w:val="FADF6E79"/>
    <w:rsid w:val="FFBD5F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fei</cp:lastModifiedBy>
  <dcterms:modified xsi:type="dcterms:W3CDTF">2024-10-17T16:11:39Z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962737FC8758966C1DC510675AFB73B9_42</vt:lpwstr>
  </property>
</Properties>
</file>