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920"/>
      </w:tblGrid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w="7920" w:type="dxa"/>
          </w:tcPr>
          <w:p>
            <w:pPr>
              <w:spacing w:line="300" w:lineRule="auto"/>
            </w:pPr>
            <w:r>
              <w:rPr>
                <w:rFonts w:hint="eastAsia" w:ascii="Times New Roman" w:hAnsi="Times New Roman" w:eastAsia="宋体"/>
                <w:sz w:val="24"/>
              </w:rPr>
              <w:t>腰疼，直不起腰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w="7920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</w:t>
            </w:r>
            <w:r>
              <w:rPr>
                <w:rFonts w:hint="eastAsia" w:ascii="Times New Roman" w:hAnsi="Times New Roman" w:eastAsia="宋体"/>
                <w:sz w:val="24"/>
              </w:rPr>
              <w:t>好的，首先感谢您来咨询。为了更好地了解您的病情，我需要询问一些病史信息。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男，30岁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w="7920" w:type="dxa"/>
          </w:tcPr>
          <w:p>
            <w:pPr>
              <w:spacing w:line="300" w:lineRule="auto"/>
            </w:pPr>
            <w:r>
              <w:rPr>
                <w:rFonts w:hint="eastAsia" w:ascii="Times New Roman" w:hAnsi="Times New Roman" w:eastAsia="宋体"/>
                <w:sz w:val="24"/>
              </w:rPr>
              <w:t>了解了。请问您疼痛的时间是多久呢？疼痛程度如何？疼痛部位在哪里？是否有其他症状，比如腿痛、腿麻、活动受限等？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w="7920" w:type="dxa"/>
          </w:tcPr>
          <w:p>
            <w:pPr>
              <w:spacing w:line="300" w:lineRule="auto"/>
            </w:pPr>
            <w:r>
              <w:rPr>
                <w:rFonts w:hint="eastAsia" w:ascii="Times New Roman" w:hAnsi="Times New Roman" w:eastAsia="宋体"/>
                <w:sz w:val="24"/>
              </w:rPr>
              <w:t>一周了，挺疼的，但可以忍受。左腰后侧。腿不痛，弯腰侧身什么的会疼。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w="7920" w:type="dxa"/>
          </w:tcPr>
          <w:p>
            <w:pPr>
              <w:spacing w:line="300" w:lineRule="auto"/>
            </w:pPr>
            <w:r>
              <w:rPr>
                <w:rFonts w:hint="eastAsia" w:ascii="Times New Roman" w:hAnsi="Times New Roman" w:eastAsia="宋体"/>
                <w:sz w:val="24"/>
              </w:rPr>
              <w:t>好的，根据您描述的情况，我初步怀疑您可能是腰部肌肉劳损或者腰椎间盘突出症。我需要询问一下，您在疼痛前是否有明显的腰部受伤或不当姿势导致的疼痛？是否有受凉或受潮的情况？是否有从事重体力劳动或剧烈运动？是否曾经患有过腰部疾病？是否有过腰部手术史？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没有受过伤，以前只是偶尔会酸，不会这么疼，没有手术过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w="7920" w:type="dxa"/>
          </w:tcPr>
          <w:p>
            <w:pPr>
              <w:spacing w:line="300" w:lineRule="auto"/>
            </w:pPr>
            <w:r>
              <w:rPr>
                <w:rFonts w:hint="eastAsia" w:ascii="Times New Roman" w:hAnsi="Times New Roman" w:eastAsia="宋体"/>
                <w:sz w:val="24"/>
              </w:rPr>
              <w:t>好的，了解您的病史。我还会问一些其他的问题来更好地了解您的病情。请问您是否有长期站立或者久坐，保持一个姿势不变的情况？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w="7920" w:type="dxa"/>
          </w:tcPr>
          <w:p>
            <w:pPr>
              <w:spacing w:line="300" w:lineRule="auto"/>
            </w:pPr>
            <w:r>
              <w:rPr>
                <w:rFonts w:hint="eastAsia" w:ascii="Times New Roman" w:hAnsi="Times New Roman" w:eastAsia="宋体"/>
                <w:sz w:val="24"/>
              </w:rPr>
              <w:t>是的，长期久坐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</w:r>
            <w:bookmarkStart w:id="0" w:name="_GoBack"/>
            <w:bookmarkEnd w:id="0"/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1. 病史梳理：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患者长期久坐，出现腰疼症状，疼痛时间为一周，疼痛程度较重，疼痛部位在左腰后侧。患者没有腰部受伤或不当姿势导致的疼痛，也没有受凉或受潮的情况，也没有从事重体力劳动或剧烈运动。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2. 病情诊断：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根据患者的病史和症状，最可能的诊断是腰椎间盘突出症。这是由于长期久坐导致腰部肌肉劳损，进而导致腰椎间盘受压，出现疼痛症状。另外，患者没有腰部受伤或不当姿势导致的疼痛，也支持这一诊断。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3. 诊疗建议：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建议患者前往内科医院或专业腰部疾病诊所就诊。医生可能会建议进行影像学检查，如MRI等，以进一步明确诊断。治疗方面，可能需要采取保守治疗，如休息、物理治疗、药物治疗等。建议患者避免长期久坐，定时站起来活动一下，避免腰部受力过大。如果需要长时间坐着，可以进行正确的坐姿，避免姿势不当。此外，可以进行一些腰部锻炼，以增强腰部肌肉的力量和耐力，有助于预防腰部疾病的发生。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4. 生活习惯建议：</w:t>
            </w:r>
          </w:p>
          <w:p>
            <w:pPr>
              <w:spacing w:line="300" w:lineRule="auto"/>
            </w:pPr>
            <w:r>
              <w:rPr>
                <w:rFonts w:hint="eastAsia" w:ascii="Times New Roman" w:hAnsi="Times New Roman" w:eastAsia="宋体"/>
                <w:sz w:val="24"/>
              </w:rPr>
              <w:t>患者应该避免长期久坐，定时站起来活动一下，避免腰部受力过大。如果需要长时间坐着，可以进行正确的坐姿，避免姿势不当。此外，可以进行一些腰部锻炼，以增强腰部肌肉的力量和耐力，有助于预防腰部疾病的发生。同时，患者应该注意饮食健康，保持低盐饮食，避免过度饮酒，增加钙质摄入，以有助于缓解疼痛症状。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BF691A7"/>
    <w:rsid w:val="FBEC6075"/>
    <w:rsid w:val="FFF7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fei</cp:lastModifiedBy>
  <dcterms:modified xsi:type="dcterms:W3CDTF">2024-10-17T15:57:58Z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71DFE90C8C29A57187C0106705579BBE_42</vt:lpwstr>
  </property>
</Properties>
</file>