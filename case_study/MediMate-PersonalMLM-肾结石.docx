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2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7920"/>
      </w:tblGrid>
      <w:tr>
        <w:tc>
          <w:tcPr>
            <w:tcW w:w="1008" w:type="dxa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w="7920" w:type="dxa"/>
          </w:tcPr>
          <w:p>
            <w:pPr>
              <w:spacing w:line="300" w:lineRule="auto"/>
            </w:pPr>
            <w:r>
              <w:rPr>
                <w:rFonts w:hint="eastAsia" w:ascii="Times New Roman" w:hAnsi="Times New Roman" w:eastAsia="宋体"/>
                <w:sz w:val="24"/>
              </w:rPr>
              <w:t>腰疼，直不起腰</w:t>
            </w:r>
          </w:p>
        </w:tc>
      </w:tr>
      <w:tr>
        <w:tc>
          <w:tcPr>
            <w:tcW w:w="1008" w:type="dxa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w="7920" w:type="dxa"/>
          </w:tcPr>
          <w:p>
            <w:pPr>
              <w:spacing w:line="30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ascii="Times New Roman" w:hAnsi="Times New Roman" w:eastAsia="宋体"/>
                <w:sz w:val="24"/>
              </w:rPr>
              <w:t>您好，感谢您的耐心等候，我是智能健康咨询机器人医生。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请问这种情况有多久了？患病的时长对判断病情很重要。</w:t>
            </w:r>
          </w:p>
        </w:tc>
      </w:tr>
      <w:tr>
        <w:tc>
          <w:tcPr>
            <w:tcW w:w="1008" w:type="dxa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w="7920" w:type="dxa"/>
          </w:tcPr>
          <w:p>
            <w:pPr>
              <w:spacing w:line="30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两三天了</w:t>
            </w:r>
          </w:p>
        </w:tc>
      </w:tr>
      <w:tr>
        <w:tc>
          <w:tcPr>
            <w:tcW w:w="1008" w:type="dxa"/>
          </w:tcPr>
          <w:p>
            <w:pPr>
              <w:spacing w:line="300" w:lineRule="auto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模型:</w:t>
            </w:r>
          </w:p>
        </w:tc>
        <w:tc>
          <w:tcPr>
            <w:tcW w:w="7920" w:type="dxa"/>
          </w:tcPr>
          <w:p>
            <w:pPr>
              <w:spacing w:line="300" w:lineRule="auto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具体哪个地方疼？什么感觉？</w:t>
            </w:r>
          </w:p>
        </w:tc>
      </w:tr>
      <w:tr>
        <w:tc>
          <w:tcPr>
            <w:tcW w:w="1008" w:type="dxa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w="7920" w:type="dxa"/>
          </w:tcPr>
          <w:p>
            <w:pPr>
              <w:spacing w:line="30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左后侧，一直到大腿内侧都疼，特别特别疼，一阵一阵的</w:t>
            </w:r>
          </w:p>
        </w:tc>
      </w:tr>
      <w:tr>
        <w:tc>
          <w:tcPr>
            <w:tcW w:w="1008" w:type="dxa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w="7920" w:type="dxa"/>
          </w:tcPr>
          <w:p>
            <w:pPr>
              <w:spacing w:line="30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有没有外伤？</w:t>
            </w:r>
          </w:p>
        </w:tc>
      </w:tr>
      <w:tr>
        <w:tc>
          <w:tcPr>
            <w:tcW w:w="1008" w:type="dxa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w="7920" w:type="dxa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</w:t>
            </w:r>
          </w:p>
        </w:tc>
      </w:tr>
      <w:tr>
        <w:tc>
          <w:tcPr>
            <w:tcW w:w="1008" w:type="dxa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w="7920" w:type="dxa"/>
          </w:tcPr>
          <w:p>
            <w:pPr>
              <w:spacing w:line="30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有没有腿疼？</w:t>
            </w:r>
          </w:p>
        </w:tc>
      </w:tr>
      <w:tr>
        <w:tc>
          <w:tcPr>
            <w:tcW w:w="1008" w:type="dxa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w="7920" w:type="dxa"/>
          </w:tcPr>
          <w:p>
            <w:pPr>
              <w:spacing w:line="30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没有</w:t>
            </w:r>
          </w:p>
        </w:tc>
      </w:tr>
      <w:tr>
        <w:tc>
          <w:tcPr>
            <w:tcW w:w="1008" w:type="dxa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w="7920" w:type="dxa"/>
          </w:tcPr>
          <w:p>
            <w:pPr>
              <w:spacing w:line="30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排尿疼吗？</w:t>
            </w:r>
          </w:p>
        </w:tc>
      </w:tr>
      <w:tr>
        <w:tc>
          <w:tcPr>
            <w:tcW w:w="1008" w:type="dxa"/>
          </w:tcPr>
          <w:p>
            <w:pPr>
              <w:spacing w:line="300" w:lineRule="auto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用户：</w:t>
            </w:r>
          </w:p>
        </w:tc>
        <w:tc>
          <w:tcPr>
            <w:tcW w:w="7920" w:type="dxa"/>
          </w:tcPr>
          <w:p>
            <w:pPr>
              <w:spacing w:line="300" w:lineRule="auto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有点不适</w:t>
            </w:r>
          </w:p>
        </w:tc>
      </w:tr>
      <w:tr>
        <w:tc>
          <w:tcPr>
            <w:tcW w:w="1008" w:type="dxa"/>
          </w:tcPr>
          <w:p>
            <w:pPr>
              <w:spacing w:line="300" w:lineRule="auto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模型：</w:t>
            </w:r>
          </w:p>
        </w:tc>
        <w:tc>
          <w:tcPr>
            <w:tcW w:w="7920" w:type="dxa"/>
          </w:tcPr>
          <w:p>
            <w:pPr>
              <w:spacing w:line="300" w:lineRule="auto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有尿频、尿急、血尿吗？</w:t>
            </w:r>
          </w:p>
        </w:tc>
      </w:tr>
      <w:tr>
        <w:tc>
          <w:tcPr>
            <w:tcW w:w="1008" w:type="dxa"/>
          </w:tcPr>
          <w:p>
            <w:pPr>
              <w:spacing w:line="300" w:lineRule="auto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用户：</w:t>
            </w:r>
          </w:p>
        </w:tc>
        <w:tc>
          <w:tcPr>
            <w:tcW w:w="7920" w:type="dxa"/>
          </w:tcPr>
          <w:p>
            <w:pPr>
              <w:spacing w:line="300" w:lineRule="auto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尿频</w:t>
            </w:r>
          </w:p>
        </w:tc>
      </w:tr>
      <w:tr>
        <w:tc>
          <w:tcPr>
            <w:tcW w:w="1008" w:type="dxa"/>
          </w:tcPr>
          <w:p>
            <w:pPr>
              <w:spacing w:line="300" w:lineRule="auto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模型：</w:t>
            </w:r>
          </w:p>
        </w:tc>
        <w:tc>
          <w:tcPr>
            <w:tcW w:w="7920" w:type="dxa"/>
          </w:tcPr>
          <w:p>
            <w:pPr>
              <w:spacing w:line="300" w:lineRule="auto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有肾结石病史吗？</w:t>
            </w:r>
          </w:p>
        </w:tc>
      </w:tr>
      <w:tr>
        <w:tc>
          <w:tcPr>
            <w:tcW w:w="1008" w:type="dxa"/>
          </w:tcPr>
          <w:p>
            <w:pPr>
              <w:spacing w:line="300" w:lineRule="auto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用户：</w:t>
            </w:r>
          </w:p>
        </w:tc>
        <w:tc>
          <w:tcPr>
            <w:tcW w:w="7920" w:type="dxa"/>
          </w:tcPr>
          <w:p>
            <w:pPr>
              <w:spacing w:line="300" w:lineRule="auto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不知道</w:t>
            </w:r>
          </w:p>
        </w:tc>
      </w:tr>
      <w:tr>
        <w:tc>
          <w:tcPr>
            <w:tcW w:w="1008" w:type="dxa"/>
          </w:tcPr>
          <w:p>
            <w:pPr>
              <w:spacing w:line="300" w:lineRule="auto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模型：</w:t>
            </w:r>
          </w:p>
        </w:tc>
        <w:tc>
          <w:tcPr>
            <w:tcW w:w="7920" w:type="dxa"/>
          </w:tcPr>
          <w:p>
            <w:pPr>
              <w:spacing w:line="300" w:lineRule="auto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什么姿势下疼痛会加剧或缓解吗？</w:t>
            </w:r>
          </w:p>
        </w:tc>
      </w:tr>
      <w:tr>
        <w:tc>
          <w:tcPr>
            <w:tcW w:w="1008" w:type="dxa"/>
          </w:tcPr>
          <w:p>
            <w:pPr>
              <w:spacing w:line="300" w:lineRule="auto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用户：</w:t>
            </w:r>
          </w:p>
        </w:tc>
        <w:tc>
          <w:tcPr>
            <w:tcW w:w="7920" w:type="dxa"/>
          </w:tcPr>
          <w:p>
            <w:pPr>
              <w:spacing w:line="300" w:lineRule="auto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不知道</w:t>
            </w:r>
          </w:p>
        </w:tc>
      </w:tr>
      <w:tr>
        <w:tc>
          <w:tcPr>
            <w:tcW w:w="1008" w:type="dxa"/>
          </w:tcPr>
          <w:p>
            <w:pPr>
              <w:spacing w:line="300" w:lineRule="auto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模型：</w:t>
            </w:r>
          </w:p>
        </w:tc>
        <w:tc>
          <w:tcPr>
            <w:tcW w:w="7920" w:type="dxa"/>
          </w:tcPr>
          <w:p>
            <w:pPr>
              <w:spacing w:line="300" w:lineRule="auto"/>
              <w:rPr>
                <w:rFonts w:hint="eastAsia"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您好，感谢您的耐心等候。根据您的情况，智能健康咨询机器人医生团队进行了充分讨论，最终诊断与建议如下：</w:t>
            </w:r>
          </w:p>
          <w:p>
            <w:pPr>
              <w:spacing w:line="300" w:lineRule="auto"/>
              <w:rPr>
                <w:rFonts w:hint="eastAsia"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病史梳理：</w:t>
            </w:r>
          </w:p>
          <w:p>
            <w:pPr>
              <w:spacing w:line="300" w:lineRule="auto"/>
              <w:rPr>
                <w:rFonts w:hint="eastAsia"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患者为中年男性，主诉腰痛，直不起腰，病程2-3天，疼痛部位为左后侧，一直到大腿内侧，疼痛性质为刺痛、胀痛，疼痛程度为剧烈，持续时间较长，无放射性，无腿痛，无腿麻，无活动受限，无尿频、尿急、血尿，无外伤史，无肾结石病史。</w:t>
            </w:r>
          </w:p>
          <w:p>
            <w:pPr>
              <w:spacing w:line="300" w:lineRule="auto"/>
              <w:rPr>
                <w:rFonts w:hint="eastAsia"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病情诊断：</w:t>
            </w:r>
          </w:p>
          <w:p>
            <w:pPr>
              <w:spacing w:line="300" w:lineRule="auto"/>
              <w:rPr>
                <w:rFonts w:hint="eastAsia"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综合病史，患者最可能的诊断为肾结石。肾结石是泌尿系统常见疾病，其主要症状为腰痛、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尿频</w:t>
            </w:r>
            <w:r>
              <w:rPr>
                <w:rFonts w:hint="eastAsia" w:ascii="Times New Roman" w:hAnsi="Times New Roman" w:eastAsia="宋体"/>
                <w:sz w:val="24"/>
              </w:rPr>
              <w:t>、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排尿疼痛</w:t>
            </w:r>
            <w:r>
              <w:rPr>
                <w:rFonts w:hint="eastAsia" w:ascii="Times New Roman" w:hAnsi="Times New Roman" w:eastAsia="宋体"/>
                <w:sz w:val="24"/>
              </w:rPr>
              <w:t>等。患者病程较短，且无外伤史，故不考虑骨折、软组织损伤等。</w:t>
            </w:r>
          </w:p>
          <w:p>
            <w:pPr>
              <w:spacing w:line="300" w:lineRule="auto"/>
              <w:rPr>
                <w:rFonts w:hint="eastAsia"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诊疗建议：</w:t>
            </w:r>
          </w:p>
          <w:p>
            <w:pPr>
              <w:spacing w:line="300" w:lineRule="auto"/>
              <w:rPr>
                <w:rFonts w:hint="eastAsia" w:ascii="Times New Roman" w:hAnsi="Times New Roman" w:eastAsia="宋体"/>
                <w:sz w:val="24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1.建议患者前往泌尿外科门诊就诊，进行泌尿系超声检查，以明确诊断。</w:t>
            </w:r>
          </w:p>
          <w:p>
            <w:pPr>
              <w:spacing w:line="300" w:lineRule="auto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2.患者目前疼痛剧烈，建议前往医院就诊，进行保守治疗，如口服止痛药、多饮水、多活动等。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如医生诊断后必要可采用手术治疗。</w:t>
            </w:r>
          </w:p>
          <w:p>
            <w:pPr>
              <w:spacing w:line="300" w:lineRule="auto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3.建议患者避免摄入过多高蛋白、高嘌呤和含草酸高的食物</w:t>
            </w: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，</w:t>
            </w:r>
            <w:r>
              <w:rPr>
                <w:rFonts w:hint="eastAsia" w:ascii="Times New Roman" w:hAnsi="Times New Roman" w:eastAsia="宋体"/>
                <w:sz w:val="24"/>
                <w:lang w:val="en-US" w:eastAsia="zh-CN"/>
              </w:rPr>
              <w:t>多喝水。</w:t>
            </w:r>
          </w:p>
          <w:p>
            <w:pPr>
              <w:spacing w:line="300" w:lineRule="auto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</w:rPr>
              <w:t>4.建议患者在结石排出后必须定期进行复查，以防止结石复发。</w:t>
            </w:r>
            <w:bookmarkStart w:id="0" w:name="_GoBack"/>
            <w:bookmarkEnd w:id="0"/>
          </w:p>
        </w:tc>
      </w:tr>
    </w:tbl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FF52483"/>
    <w:rsid w:val="5FDD23CF"/>
    <w:rsid w:val="5FF75049"/>
    <w:rsid w:val="653F5F4A"/>
    <w:rsid w:val="66FFC617"/>
    <w:rsid w:val="6E5F9CB4"/>
    <w:rsid w:val="75F4732F"/>
    <w:rsid w:val="7BF76282"/>
    <w:rsid w:val="7BFB8F55"/>
    <w:rsid w:val="9AF3A8EA"/>
    <w:rsid w:val="BBCE6415"/>
    <w:rsid w:val="BFF91416"/>
    <w:rsid w:val="DA7FC731"/>
    <w:rsid w:val="DC7F71D5"/>
    <w:rsid w:val="F34D6B80"/>
    <w:rsid w:val="FFF1F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fei</cp:lastModifiedBy>
  <dcterms:modified xsi:type="dcterms:W3CDTF">2024-10-17T17:14:06Z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171D5F97B4C2A44033C4106772AEB776_42</vt:lpwstr>
  </property>
</Properties>
</file>